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843116" w:rsidRDefault="004628FB" w:rsidP="00203F4A">
      <w:pPr>
        <w:pStyle w:val="Heading2"/>
        <w:spacing w:before="60" w:line="252" w:lineRule="auto"/>
        <w:ind w:left="0" w:right="4"/>
      </w:pPr>
      <w:r w:rsidRPr="00843116">
        <w:t>CHANDIGARH UNIVERSITY</w:t>
      </w:r>
    </w:p>
    <w:p w14:paraId="7DA07532" w14:textId="77777777" w:rsidR="004628FB" w:rsidRPr="00843116" w:rsidRDefault="004628FB" w:rsidP="00203F4A">
      <w:pPr>
        <w:pStyle w:val="Heading2"/>
        <w:spacing w:before="60" w:line="252" w:lineRule="auto"/>
        <w:ind w:left="0" w:right="4"/>
      </w:pPr>
      <w:r w:rsidRPr="00843116">
        <w:t>UNIVERSITY INSTITUTE OF NGINEERING</w:t>
      </w:r>
    </w:p>
    <w:p w14:paraId="0FBCF51B" w14:textId="77777777" w:rsidR="004628FB" w:rsidRPr="00843116" w:rsidRDefault="004628FB" w:rsidP="00203F4A">
      <w:pPr>
        <w:spacing w:before="3"/>
        <w:jc w:val="center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DEPARTMENT OF COMPUTER SCIENCE &amp; ENGINEERING</w:t>
      </w:r>
    </w:p>
    <w:p w14:paraId="5F13BCB0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133A8867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478F9070" w14:textId="77777777" w:rsidR="004628FB" w:rsidRPr="00843116" w:rsidRDefault="004628FB" w:rsidP="004628FB">
      <w:pPr>
        <w:pStyle w:val="BodyText"/>
        <w:spacing w:before="11"/>
        <w:rPr>
          <w:b/>
          <w:sz w:val="28"/>
          <w:szCs w:val="28"/>
        </w:rPr>
      </w:pPr>
      <w:r w:rsidRPr="00843116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79494795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0B4C0915" w14:textId="77777777" w:rsidR="004628FB" w:rsidRPr="00843116" w:rsidRDefault="004628FB" w:rsidP="004628FB">
      <w:pPr>
        <w:pStyle w:val="BodyText"/>
        <w:spacing w:before="11"/>
        <w:rPr>
          <w:b/>
          <w:sz w:val="28"/>
          <w:szCs w:val="28"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843116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791CA4AA" w:rsidR="00D64BD7" w:rsidRPr="00843116" w:rsidRDefault="004628FB" w:rsidP="00D64BD7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843116">
              <w:rPr>
                <w:b/>
                <w:bCs/>
                <w:sz w:val="28"/>
                <w:szCs w:val="28"/>
              </w:rPr>
              <w:t>Submitted By:                                                     Submitted To:</w:t>
            </w:r>
          </w:p>
          <w:p w14:paraId="410AEF98" w14:textId="1C0B330F" w:rsidR="00E9035F" w:rsidRPr="00843116" w:rsidRDefault="00E9035F" w:rsidP="00555981">
            <w:pPr>
              <w:pStyle w:val="NoSpacing"/>
              <w:jc w:val="center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>Vivek Kumar</w:t>
            </w:r>
            <w:r w:rsidR="00555981" w:rsidRPr="00843116">
              <w:rPr>
                <w:sz w:val="28"/>
                <w:szCs w:val="28"/>
              </w:rPr>
              <w:t>(21BCS8129)</w:t>
            </w:r>
            <w:r w:rsidRPr="00843116">
              <w:rPr>
                <w:sz w:val="28"/>
                <w:szCs w:val="28"/>
              </w:rPr>
              <w:t xml:space="preserve">                                 </w:t>
            </w:r>
            <w:r w:rsidR="000C318C" w:rsidRPr="00843116">
              <w:rPr>
                <w:sz w:val="28"/>
                <w:szCs w:val="28"/>
              </w:rPr>
              <w:t xml:space="preserve">Er. </w:t>
            </w:r>
            <w:proofErr w:type="spellStart"/>
            <w:r w:rsidR="00E9229D" w:rsidRPr="00843116">
              <w:rPr>
                <w:sz w:val="28"/>
                <w:szCs w:val="28"/>
              </w:rPr>
              <w:t>Himanshi</w:t>
            </w:r>
            <w:proofErr w:type="spellEnd"/>
            <w:r w:rsidR="00E9229D" w:rsidRPr="00843116">
              <w:rPr>
                <w:sz w:val="28"/>
                <w:szCs w:val="28"/>
              </w:rPr>
              <w:t xml:space="preserve"> (</w:t>
            </w:r>
            <w:r w:rsidR="000C318C" w:rsidRPr="00843116">
              <w:rPr>
                <w:sz w:val="28"/>
                <w:szCs w:val="28"/>
              </w:rPr>
              <w:t>13362)</w:t>
            </w:r>
          </w:p>
          <w:p w14:paraId="31A5D9E1" w14:textId="18C3BB23" w:rsidR="00555981" w:rsidRPr="00843116" w:rsidRDefault="00555981" w:rsidP="00D64BD7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                                                               </w:t>
            </w:r>
          </w:p>
        </w:tc>
      </w:tr>
      <w:tr w:rsidR="004628FB" w:rsidRPr="00843116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843116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Subject Name</w:t>
            </w:r>
          </w:p>
        </w:tc>
        <w:tc>
          <w:tcPr>
            <w:tcW w:w="5577" w:type="dxa"/>
          </w:tcPr>
          <w:p w14:paraId="017ACDD5" w14:textId="75B9B45B" w:rsidR="004628FB" w:rsidRPr="00843116" w:rsidRDefault="00D64BD7" w:rsidP="00D64BD7">
            <w:pPr>
              <w:pStyle w:val="TableParagraph"/>
              <w:spacing w:before="35"/>
              <w:ind w:right="1282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</w:t>
            </w:r>
            <w:r w:rsidR="00AC4F10" w:rsidRPr="00843116">
              <w:rPr>
                <w:sz w:val="28"/>
                <w:szCs w:val="28"/>
              </w:rPr>
              <w:t xml:space="preserve">Web </w:t>
            </w:r>
            <w:r w:rsidR="000C318C" w:rsidRPr="00843116">
              <w:rPr>
                <w:sz w:val="28"/>
                <w:szCs w:val="28"/>
              </w:rPr>
              <w:t>and</w:t>
            </w:r>
            <w:r w:rsidR="00AC4F10" w:rsidRPr="00843116">
              <w:rPr>
                <w:sz w:val="28"/>
                <w:szCs w:val="28"/>
              </w:rPr>
              <w:t xml:space="preserve"> Mobile Security</w:t>
            </w:r>
            <w:r w:rsidRPr="00843116">
              <w:rPr>
                <w:sz w:val="28"/>
                <w:szCs w:val="28"/>
              </w:rPr>
              <w:t xml:space="preserve"> Lab</w:t>
            </w:r>
          </w:p>
        </w:tc>
      </w:tr>
      <w:tr w:rsidR="004628FB" w:rsidRPr="00843116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843116" w:rsidRDefault="004628FB" w:rsidP="00A1685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Subject Code</w:t>
            </w:r>
          </w:p>
        </w:tc>
        <w:tc>
          <w:tcPr>
            <w:tcW w:w="5577" w:type="dxa"/>
          </w:tcPr>
          <w:p w14:paraId="05C85178" w14:textId="2D636307" w:rsidR="004628FB" w:rsidRPr="00843116" w:rsidRDefault="00D64BD7" w:rsidP="00D64BD7">
            <w:pPr>
              <w:pStyle w:val="TableParagraph"/>
              <w:spacing w:before="1"/>
              <w:ind w:right="1280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20CSP-3</w:t>
            </w:r>
            <w:r w:rsidR="000C318C" w:rsidRPr="00843116">
              <w:rPr>
                <w:sz w:val="28"/>
                <w:szCs w:val="28"/>
              </w:rPr>
              <w:t>38</w:t>
            </w:r>
          </w:p>
        </w:tc>
      </w:tr>
      <w:tr w:rsidR="004628FB" w:rsidRPr="00843116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843116" w:rsidRDefault="004628FB" w:rsidP="00A1685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843116" w:rsidRDefault="00D64BD7" w:rsidP="00D64BD7">
            <w:pPr>
              <w:pStyle w:val="TableParagraph"/>
              <w:spacing w:before="1"/>
              <w:ind w:right="1282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Computer Science and Engineering</w:t>
            </w:r>
          </w:p>
        </w:tc>
      </w:tr>
      <w:tr w:rsidR="004628FB" w:rsidRPr="00843116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843116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843116" w:rsidRDefault="00D64BD7" w:rsidP="00D64BD7">
            <w:pPr>
              <w:pStyle w:val="TableParagraph"/>
              <w:spacing w:before="37" w:line="276" w:lineRule="auto"/>
              <w:ind w:right="1280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</w:t>
            </w:r>
            <w:r w:rsidR="003A5DE1" w:rsidRPr="00843116">
              <w:rPr>
                <w:sz w:val="28"/>
                <w:szCs w:val="28"/>
              </w:rPr>
              <w:t>5</w:t>
            </w:r>
            <w:r w:rsidRPr="00843116">
              <w:rPr>
                <w:sz w:val="28"/>
                <w:szCs w:val="28"/>
                <w:vertAlign w:val="superscript"/>
              </w:rPr>
              <w:t>th</w:t>
            </w:r>
            <w:r w:rsidRPr="00843116">
              <w:rPr>
                <w:sz w:val="28"/>
                <w:szCs w:val="28"/>
              </w:rPr>
              <w:t xml:space="preserve"> </w:t>
            </w:r>
          </w:p>
        </w:tc>
      </w:tr>
    </w:tbl>
    <w:p w14:paraId="208F170E" w14:textId="77777777" w:rsidR="004628FB" w:rsidRPr="00843116" w:rsidRDefault="004628FB" w:rsidP="00D64BD7">
      <w:pPr>
        <w:spacing w:line="275" w:lineRule="exact"/>
        <w:ind w:right="-23"/>
        <w:jc w:val="center"/>
        <w:rPr>
          <w:sz w:val="28"/>
          <w:szCs w:val="28"/>
        </w:rPr>
        <w:sectPr w:rsidR="004628FB" w:rsidRPr="00843116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11B0A917" w:rsidR="004B6215" w:rsidRPr="00843116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843116">
        <w:rPr>
          <w:b/>
          <w:noProof/>
          <w:sz w:val="28"/>
          <w:szCs w:val="28"/>
        </w:rPr>
        <w:lastRenderedPageBreak/>
        <w:t xml:space="preserve">Experiment - </w:t>
      </w:r>
      <w:r w:rsidR="0095716B">
        <w:rPr>
          <w:b/>
          <w:noProof/>
          <w:sz w:val="28"/>
          <w:szCs w:val="28"/>
        </w:rPr>
        <w:t>9</w:t>
      </w:r>
    </w:p>
    <w:p w14:paraId="2DC264A6" w14:textId="77777777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Student Name: Vivek Kumar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  <w:t>UID: 21BCS8129</w:t>
      </w:r>
    </w:p>
    <w:p w14:paraId="159BF99E" w14:textId="77777777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 xml:space="preserve">Branch: BE-CSE(LEET) 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  <w:t>Section/Group: WM-20BCS-616/A</w:t>
      </w:r>
    </w:p>
    <w:p w14:paraId="1BC3D68D" w14:textId="72F0A5F3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Semester: 5</w:t>
      </w:r>
      <w:r w:rsidRPr="00843116">
        <w:rPr>
          <w:b/>
          <w:sz w:val="28"/>
          <w:szCs w:val="28"/>
          <w:vertAlign w:val="superscript"/>
        </w:rPr>
        <w:t>th</w:t>
      </w:r>
      <w:r w:rsidRPr="00843116">
        <w:rPr>
          <w:b/>
          <w:sz w:val="28"/>
          <w:szCs w:val="28"/>
        </w:rPr>
        <w:t xml:space="preserve"> 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  <w:lang w:val="en-IN"/>
        </w:rPr>
        <w:t xml:space="preserve">Date of Performance: </w:t>
      </w:r>
      <w:r w:rsidR="002B7310">
        <w:rPr>
          <w:b/>
          <w:sz w:val="28"/>
          <w:szCs w:val="28"/>
          <w:lang w:val="en-IN"/>
        </w:rPr>
        <w:t>0</w:t>
      </w:r>
      <w:r w:rsidR="00706B49">
        <w:rPr>
          <w:b/>
          <w:sz w:val="28"/>
          <w:szCs w:val="28"/>
          <w:lang w:val="en-IN"/>
        </w:rPr>
        <w:t>2</w:t>
      </w:r>
      <w:r w:rsidRPr="00843116">
        <w:rPr>
          <w:b/>
          <w:sz w:val="28"/>
          <w:szCs w:val="28"/>
          <w:lang w:val="en-IN"/>
        </w:rPr>
        <w:t>/</w:t>
      </w:r>
      <w:r w:rsidR="002B7310">
        <w:rPr>
          <w:b/>
          <w:sz w:val="28"/>
          <w:szCs w:val="28"/>
          <w:lang w:val="en-IN"/>
        </w:rPr>
        <w:t>11</w:t>
      </w:r>
      <w:r w:rsidRPr="00843116">
        <w:rPr>
          <w:b/>
          <w:sz w:val="28"/>
          <w:szCs w:val="28"/>
          <w:lang w:val="en-IN"/>
        </w:rPr>
        <w:t>/2022</w:t>
      </w:r>
    </w:p>
    <w:p w14:paraId="430AA2E2" w14:textId="7FAB4D31" w:rsidR="004B6215" w:rsidRPr="00843116" w:rsidRDefault="004B6215" w:rsidP="004B6215">
      <w:pPr>
        <w:spacing w:after="240"/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 xml:space="preserve">Subject Name: </w:t>
      </w:r>
      <w:r w:rsidR="000C318C" w:rsidRPr="00843116">
        <w:rPr>
          <w:b/>
          <w:sz w:val="28"/>
          <w:szCs w:val="28"/>
        </w:rPr>
        <w:t>Web and Mobile Security</w:t>
      </w:r>
      <w:r w:rsidRPr="00843116">
        <w:rPr>
          <w:b/>
          <w:sz w:val="28"/>
          <w:szCs w:val="28"/>
        </w:rPr>
        <w:t xml:space="preserve"> Lab </w:t>
      </w:r>
      <w:r w:rsidRPr="00843116">
        <w:rPr>
          <w:b/>
          <w:sz w:val="28"/>
          <w:szCs w:val="28"/>
        </w:rPr>
        <w:tab/>
        <w:t>Subject Code: 20CSP-3</w:t>
      </w:r>
      <w:r w:rsidR="000C318C" w:rsidRPr="00843116">
        <w:rPr>
          <w:b/>
          <w:sz w:val="28"/>
          <w:szCs w:val="28"/>
        </w:rPr>
        <w:t>38</w:t>
      </w:r>
    </w:p>
    <w:p w14:paraId="6F1ABAF5" w14:textId="77777777" w:rsidR="00293D74" w:rsidRDefault="00293D74" w:rsidP="00293D74">
      <w:pPr>
        <w:pStyle w:val="ListParagraph"/>
        <w:numPr>
          <w:ilvl w:val="0"/>
          <w:numId w:val="14"/>
        </w:numPr>
        <w:tabs>
          <w:tab w:val="left" w:pos="1180"/>
        </w:tabs>
        <w:spacing w:before="45" w:line="360" w:lineRule="auto"/>
        <w:jc w:val="both"/>
        <w:outlineLvl w:val="0"/>
        <w:rPr>
          <w:color w:val="262626"/>
          <w:sz w:val="28"/>
          <w:szCs w:val="28"/>
        </w:rPr>
      </w:pPr>
      <w:r>
        <w:rPr>
          <w:b/>
          <w:sz w:val="28"/>
          <w:szCs w:val="28"/>
          <w:lang w:val="en-IN"/>
        </w:rPr>
        <w:t>Aim/Overview of the practical:</w:t>
      </w:r>
    </w:p>
    <w:p w14:paraId="6F8341DC" w14:textId="77777777" w:rsidR="00293D74" w:rsidRDefault="00293D74" w:rsidP="00293D74">
      <w:pPr>
        <w:pStyle w:val="BodyText"/>
        <w:rPr>
          <w:sz w:val="28"/>
          <w:szCs w:val="28"/>
        </w:rPr>
      </w:pPr>
      <w:r>
        <w:t>Develop a Mobile application to create a notification in Android</w:t>
      </w:r>
    </w:p>
    <w:p w14:paraId="198294AD" w14:textId="77777777" w:rsidR="00293D74" w:rsidRDefault="00293D74" w:rsidP="00293D74">
      <w:pPr>
        <w:pStyle w:val="BodyText"/>
      </w:pPr>
    </w:p>
    <w:p w14:paraId="418E7F26" w14:textId="77777777" w:rsidR="00293D74" w:rsidRDefault="00293D74" w:rsidP="00293D74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outlineLvl w:val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Task to be done/ Which logistics used:</w:t>
      </w:r>
    </w:p>
    <w:p w14:paraId="12B0A787" w14:textId="77777777" w:rsidR="00293D74" w:rsidRDefault="00293D74" w:rsidP="00293D74">
      <w:pPr>
        <w:pStyle w:val="BodyText"/>
        <w:rPr>
          <w:sz w:val="28"/>
          <w:szCs w:val="28"/>
        </w:rPr>
      </w:pPr>
      <w:r>
        <w:t>To draw 2D graphics and Animation in android application.</w:t>
      </w:r>
    </w:p>
    <w:p w14:paraId="1E17ADE7" w14:textId="77777777" w:rsidR="00293D74" w:rsidRDefault="00293D74" w:rsidP="00293D74">
      <w:pPr>
        <w:pStyle w:val="BodyText"/>
        <w:rPr>
          <w:rFonts w:eastAsiaTheme="minorEastAsia"/>
        </w:rPr>
      </w:pPr>
    </w:p>
    <w:p w14:paraId="0D7731D1" w14:textId="77777777" w:rsidR="00293D74" w:rsidRDefault="00293D74" w:rsidP="00293D74">
      <w:pPr>
        <w:pStyle w:val="BodyText"/>
        <w:rPr>
          <w:b/>
          <w:bCs/>
        </w:rPr>
      </w:pPr>
      <w:r>
        <w:rPr>
          <w:b/>
          <w:bCs/>
        </w:rPr>
        <w:t xml:space="preserve">3. Apparatus / Simulator Used: </w:t>
      </w:r>
    </w:p>
    <w:p w14:paraId="30BEC990" w14:textId="77777777" w:rsidR="00293D74" w:rsidRDefault="00293D74" w:rsidP="00293D74">
      <w:pPr>
        <w:pStyle w:val="BodyText"/>
      </w:pPr>
    </w:p>
    <w:p w14:paraId="22475A5A" w14:textId="77777777" w:rsidR="00293D74" w:rsidRDefault="00293D74" w:rsidP="00293D74">
      <w:pPr>
        <w:pStyle w:val="ListParagraph"/>
        <w:widowControl/>
        <w:numPr>
          <w:ilvl w:val="0"/>
          <w:numId w:val="19"/>
        </w:numPr>
        <w:adjustRightInd w:val="0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Windows 7 &amp; above version. </w:t>
      </w:r>
    </w:p>
    <w:p w14:paraId="2661FBA6" w14:textId="77777777" w:rsidR="00293D74" w:rsidRDefault="00293D74" w:rsidP="00293D74">
      <w:pPr>
        <w:pStyle w:val="ListParagraph"/>
        <w:widowControl/>
        <w:numPr>
          <w:ilvl w:val="0"/>
          <w:numId w:val="19"/>
        </w:numPr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Google Chrome</w:t>
      </w:r>
    </w:p>
    <w:p w14:paraId="17FFD7B0" w14:textId="77777777" w:rsidR="00293D74" w:rsidRDefault="00293D74" w:rsidP="00293D74">
      <w:pPr>
        <w:pStyle w:val="ListParagraph"/>
        <w:widowControl/>
        <w:numPr>
          <w:ilvl w:val="0"/>
          <w:numId w:val="19"/>
        </w:numPr>
        <w:adjustRightInd w:val="0"/>
        <w:rPr>
          <w:color w:val="000000"/>
          <w:sz w:val="36"/>
          <w:szCs w:val="36"/>
        </w:rPr>
      </w:pPr>
      <w:r>
        <w:rPr>
          <w:sz w:val="28"/>
          <w:szCs w:val="28"/>
        </w:rPr>
        <w:t>Android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</w:p>
    <w:p w14:paraId="4D02403F" w14:textId="77777777" w:rsidR="00293D74" w:rsidRDefault="00293D74" w:rsidP="00293D74">
      <w:pPr>
        <w:pStyle w:val="ListParagraph"/>
        <w:adjustRightInd w:val="0"/>
        <w:rPr>
          <w:color w:val="000000"/>
          <w:sz w:val="36"/>
          <w:szCs w:val="36"/>
        </w:rPr>
      </w:pPr>
    </w:p>
    <w:p w14:paraId="6A678B66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215BB215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Android Notification</w:t>
      </w:r>
    </w:p>
    <w:p w14:paraId="55CB83EE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Android Notification </w:t>
      </w:r>
      <w:proofErr w:type="spellStart"/>
      <w:r>
        <w:rPr>
          <w:sz w:val="28"/>
          <w:szCs w:val="28"/>
        </w:rPr>
        <w:t>provid</w:t>
      </w:r>
      <w:proofErr w:type="spellEnd"/>
      <w:r>
        <w:rPr>
          <w:sz w:val="28"/>
          <w:szCs w:val="28"/>
        </w:rPr>
        <w:t xml:space="preserve"> s short, timely information about the action happened in the</w:t>
      </w:r>
    </w:p>
    <w:p w14:paraId="7B91130E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application, even it is not running. The notification displays the icon, title and some amount of the content text.</w:t>
      </w:r>
    </w:p>
    <w:p w14:paraId="791C555B" w14:textId="7C948F3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4F0375CD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Android Notification Pro The properties of Android notification are set using </w:t>
      </w:r>
      <w:proofErr w:type="spellStart"/>
      <w:r>
        <w:rPr>
          <w:sz w:val="28"/>
          <w:szCs w:val="28"/>
        </w:rPr>
        <w:t>NotificationCompat.Builder</w:t>
      </w:r>
      <w:proofErr w:type="spellEnd"/>
      <w:r>
        <w:rPr>
          <w:sz w:val="28"/>
          <w:szCs w:val="28"/>
        </w:rPr>
        <w:t xml:space="preserve"> object.</w:t>
      </w:r>
    </w:p>
    <w:p w14:paraId="52CB091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29C752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Some of the notification properties are mention below:</w:t>
      </w:r>
    </w:p>
    <w:p w14:paraId="27D0858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setSmallIcon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It sets the icon of notification.</w:t>
      </w:r>
    </w:p>
    <w:p w14:paraId="05A08097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setContentTitle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It is used to set the title of notification.</w:t>
      </w:r>
    </w:p>
    <w:p w14:paraId="7971D8D3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setContentText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It is used to set the text message.</w:t>
      </w:r>
    </w:p>
    <w:p w14:paraId="1F980ACB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E2D634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setAutoCancel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It s</w:t>
      </w:r>
    </w:p>
    <w:p w14:paraId="6740552A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setPriority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It sets </w:t>
      </w:r>
      <w:proofErr w:type="spellStart"/>
      <w:r>
        <w:rPr>
          <w:sz w:val="28"/>
          <w:szCs w:val="28"/>
        </w:rPr>
        <w:t>tts</w:t>
      </w:r>
      <w:proofErr w:type="spellEnd"/>
      <w:r>
        <w:rPr>
          <w:sz w:val="28"/>
          <w:szCs w:val="28"/>
        </w:rPr>
        <w:t xml:space="preserve"> the cancelable property of notification. e priority of notification.</w:t>
      </w:r>
    </w:p>
    <w:p w14:paraId="2A102904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02427D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76BD8C8C" w14:textId="6A47330E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</w:p>
    <w:p w14:paraId="487E8683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</w:p>
    <w:p w14:paraId="60C5E093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Reading Material (add reference links along with material):</w:t>
      </w:r>
    </w:p>
    <w:p w14:paraId="22456236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</w:p>
    <w:p w14:paraId="5AD5804A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Simple Graphics Example</w:t>
      </w:r>
    </w:p>
    <w:p w14:paraId="4BA78C72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75C3CB06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android.graphics</w:t>
      </w:r>
      <w:proofErr w:type="gramEnd"/>
      <w:r>
        <w:rPr>
          <w:sz w:val="28"/>
          <w:szCs w:val="28"/>
        </w:rPr>
        <w:t>.Canvas</w:t>
      </w:r>
      <w:proofErr w:type="spellEnd"/>
      <w:r>
        <w:rPr>
          <w:sz w:val="28"/>
          <w:szCs w:val="28"/>
        </w:rPr>
        <w:t xml:space="preserve"> can be used to draw graphics in android. It provides methods to draw oval, rectangle, picture, text, line etc.</w:t>
      </w:r>
    </w:p>
    <w:p w14:paraId="7350AEAC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android.graphics</w:t>
      </w:r>
      <w:proofErr w:type="gramEnd"/>
      <w:r>
        <w:rPr>
          <w:sz w:val="28"/>
          <w:szCs w:val="28"/>
        </w:rPr>
        <w:t>.Paint</w:t>
      </w:r>
      <w:proofErr w:type="spellEnd"/>
      <w:r>
        <w:rPr>
          <w:sz w:val="28"/>
          <w:szCs w:val="28"/>
        </w:rPr>
        <w:t xml:space="preserve"> class is used with canvas to draw objects. It holds the information of color and style.</w:t>
      </w:r>
    </w:p>
    <w:p w14:paraId="7949E24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227BEB36" w14:textId="77777777" w:rsidR="00293D74" w:rsidRDefault="00293D74" w:rsidP="00293D74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Canvas</w:t>
      </w:r>
    </w:p>
    <w:p w14:paraId="06FB297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73AD6C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Android graphics provides low level graphics tools such as canvases, color, filters, points and rectangles which handle drawing to the screen directly.</w:t>
      </w:r>
    </w:p>
    <w:p w14:paraId="2CD10298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The Android framework provides a set of 2D-DRAWING APIs which allows user to provide own custom graphics onto a canvas or to modify existing views to customize their look and feel.</w:t>
      </w:r>
    </w:p>
    <w:p w14:paraId="695D4C85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3B4D7936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two ways to </w:t>
      </w:r>
      <w:proofErr w:type="spellStart"/>
      <w:r>
        <w:rPr>
          <w:sz w:val="28"/>
          <w:szCs w:val="28"/>
        </w:rPr>
        <w:t>dra</w:t>
      </w:r>
      <w:proofErr w:type="spellEnd"/>
      <w:r>
        <w:rPr>
          <w:sz w:val="28"/>
          <w:szCs w:val="28"/>
        </w:rPr>
        <w:tab/>
        <w:t>2D graphics,</w:t>
      </w:r>
    </w:p>
    <w:p w14:paraId="262FDFDD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your animation into a View object from your layout.</w:t>
      </w:r>
    </w:p>
    <w:p w14:paraId="15ABF38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Draw your animation directly to a Canvas.</w:t>
      </w:r>
    </w:p>
    <w:p w14:paraId="00AB795D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4D5B920B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FE7EBF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Some of the important met</w:t>
      </w:r>
    </w:p>
    <w:p w14:paraId="5A514704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B1E584A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drawRoundRect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62E080A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iii)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drawCircle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EF75CE5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iv)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drawRect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2B3A14C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drawBitmap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03FADDD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drawARGB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5FDB52E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3F561D43" w14:textId="622F3C22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You can use these methods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ods</w:t>
      </w:r>
      <w:proofErr w:type="spellEnd"/>
      <w:r>
        <w:rPr>
          <w:sz w:val="28"/>
          <w:szCs w:val="28"/>
        </w:rPr>
        <w:t xml:space="preserve"> of Canvas Class are as follows </w:t>
      </w:r>
      <w:proofErr w:type="spellStart"/>
      <w:proofErr w:type="gramStart"/>
      <w:r>
        <w:rPr>
          <w:sz w:val="28"/>
          <w:szCs w:val="28"/>
        </w:rPr>
        <w:t>onDraw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create your own custom user interface.</w:t>
      </w:r>
    </w:p>
    <w:p w14:paraId="65AD7365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Drawing an animation with a View is the best option to draw simple </w:t>
      </w:r>
      <w:proofErr w:type="spellStart"/>
      <w:r>
        <w:rPr>
          <w:sz w:val="28"/>
          <w:szCs w:val="28"/>
        </w:rPr>
        <w:t>grap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ics</w:t>
      </w:r>
      <w:proofErr w:type="spellEnd"/>
      <w:r>
        <w:rPr>
          <w:sz w:val="28"/>
          <w:szCs w:val="28"/>
        </w:rPr>
        <w:t xml:space="preserve"> that do not</w:t>
      </w:r>
    </w:p>
    <w:p w14:paraId="4A30E4A6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need to change dynamically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are not a part of a performance-intensive game. It is used</w:t>
      </w:r>
    </w:p>
    <w:p w14:paraId="50C090EA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when user wants to display a static graphic or predefined animation.</w:t>
      </w:r>
    </w:p>
    <w:p w14:paraId="1CBDC6E2" w14:textId="4922D126" w:rsidR="00293D74" w:rsidRDefault="00293D74" w:rsidP="00293D7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Drawing an animation with a Canvas is better option when your application needs to re-draw itself regularly.</w:t>
      </w:r>
    </w:p>
    <w:p w14:paraId="57BE6EC1" w14:textId="3FABB4AF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393F7DDC" w14:textId="77777777" w:rsidR="00293D74" w:rsidRDefault="00293D74" w:rsidP="00293D74">
      <w:pPr>
        <w:pStyle w:val="NoSpacing"/>
        <w:jc w:val="both"/>
        <w:rPr>
          <w:sz w:val="28"/>
          <w:szCs w:val="28"/>
        </w:rPr>
      </w:pPr>
    </w:p>
    <w:p w14:paraId="378381D3" w14:textId="77777777" w:rsidR="00293D74" w:rsidRDefault="00293D74" w:rsidP="00293D74">
      <w:pPr>
        <w:spacing w:line="19" w:lineRule="atLeast"/>
        <w:textAlignment w:val="baseline"/>
        <w:rPr>
          <w:rFonts w:eastAsia="Arial"/>
          <w:b/>
          <w:bCs/>
          <w:spacing w:val="2"/>
          <w:sz w:val="28"/>
          <w:szCs w:val="28"/>
          <w:shd w:val="clear" w:color="auto" w:fill="FFFFFF"/>
        </w:rPr>
      </w:pPr>
      <w:r>
        <w:rPr>
          <w:rFonts w:eastAsia="Arial"/>
          <w:b/>
          <w:bCs/>
          <w:spacing w:val="2"/>
          <w:sz w:val="28"/>
          <w:szCs w:val="28"/>
          <w:shd w:val="clear" w:color="auto" w:fill="FFFFFF"/>
        </w:rPr>
        <w:lastRenderedPageBreak/>
        <w:t>4. Program/ Steps/ Method:</w:t>
      </w:r>
    </w:p>
    <w:p w14:paraId="4B185E8F" w14:textId="77777777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&lt;?xml version="1.0" encoding="utf-8"?&gt;</w:t>
      </w:r>
    </w:p>
    <w:p w14:paraId="00F064CD" w14:textId="77777777" w:rsidR="00293D74" w:rsidRDefault="00293D74" w:rsidP="00293D74">
      <w:pPr>
        <w:rPr>
          <w:color w:val="000000"/>
          <w:sz w:val="28"/>
          <w:szCs w:val="28"/>
        </w:rPr>
      </w:pPr>
    </w:p>
    <w:p w14:paraId="2157BF93" w14:textId="77777777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android.support</w:t>
      </w:r>
      <w:proofErr w:type="gramEnd"/>
      <w:r>
        <w:rPr>
          <w:color w:val="000000"/>
          <w:sz w:val="28"/>
          <w:szCs w:val="28"/>
        </w:rPr>
        <w:t>.constraint.ConstraintLayout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xmlns:android</w:t>
      </w:r>
      <w:proofErr w:type="spellEnd"/>
      <w:r>
        <w:rPr>
          <w:color w:val="000000"/>
          <w:sz w:val="28"/>
          <w:szCs w:val="28"/>
        </w:rPr>
        <w:t>="http://schemas.android.com/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>/res/android"</w:t>
      </w:r>
    </w:p>
    <w:p w14:paraId="2C60EC3D" w14:textId="6EEE3FDE" w:rsidR="00293D74" w:rsidRDefault="00293D74" w:rsidP="00293D74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xmlns:app</w:t>
      </w:r>
      <w:proofErr w:type="spellEnd"/>
      <w:r>
        <w:rPr>
          <w:color w:val="000000"/>
          <w:sz w:val="28"/>
          <w:szCs w:val="28"/>
        </w:rPr>
        <w:t>="http://schemas.android.com/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 xml:space="preserve">/res-auto" </w:t>
      </w:r>
      <w:proofErr w:type="spellStart"/>
      <w:proofErr w:type="gramStart"/>
      <w:r>
        <w:rPr>
          <w:color w:val="000000"/>
          <w:sz w:val="28"/>
          <w:szCs w:val="28"/>
        </w:rPr>
        <w:t>xmlns:tools</w:t>
      </w:r>
      <w:proofErr w:type="spellEnd"/>
      <w:proofErr w:type="gramEnd"/>
      <w:r>
        <w:rPr>
          <w:color w:val="000000"/>
          <w:sz w:val="28"/>
          <w:szCs w:val="28"/>
        </w:rPr>
        <w:t>=</w:t>
      </w:r>
      <w:hyperlink r:id="rId10" w:history="1">
        <w:r w:rsidRPr="005F5AAC">
          <w:rPr>
            <w:rStyle w:val="Hyperlink"/>
            <w:sz w:val="28"/>
            <w:szCs w:val="28"/>
          </w:rPr>
          <w:t>http://schemas.android.com/tools</w:t>
        </w:r>
      </w:hyperlink>
    </w:p>
    <w:p w14:paraId="16C5966C" w14:textId="77777777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C79F09A" w14:textId="77777777" w:rsidR="00293D74" w:rsidRDefault="00293D74" w:rsidP="00293D74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3E5D3F99" w14:textId="3528776A" w:rsidR="00293D74" w:rsidRDefault="00293D74" w:rsidP="00293D74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tools:context</w:t>
      </w:r>
      <w:proofErr w:type="spellEnd"/>
      <w:proofErr w:type="gramEnd"/>
      <w:r>
        <w:rPr>
          <w:color w:val="000000"/>
          <w:sz w:val="28"/>
          <w:szCs w:val="28"/>
        </w:rPr>
        <w:t xml:space="preserve">="example.javatpoint.com </w:t>
      </w:r>
      <w:proofErr w:type="spellStart"/>
      <w:r>
        <w:rPr>
          <w:color w:val="000000"/>
          <w:sz w:val="28"/>
          <w:szCs w:val="28"/>
        </w:rPr>
        <w:t>is.androidnotification.MainActivity</w:t>
      </w:r>
      <w:proofErr w:type="spellEnd"/>
      <w:r>
        <w:rPr>
          <w:color w:val="000000"/>
          <w:sz w:val="28"/>
          <w:szCs w:val="28"/>
        </w:rPr>
        <w:t>"&gt;</w:t>
      </w:r>
    </w:p>
    <w:p w14:paraId="155E7E72" w14:textId="77777777" w:rsidR="00293D74" w:rsidRDefault="00293D74" w:rsidP="00293D74">
      <w:pPr>
        <w:rPr>
          <w:color w:val="000000"/>
          <w:sz w:val="28"/>
          <w:szCs w:val="28"/>
        </w:rPr>
      </w:pPr>
    </w:p>
    <w:p w14:paraId="10DA3C99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5D805626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D913B40" w14:textId="1F53661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>"</w:t>
      </w:r>
    </w:p>
    <w:p w14:paraId="04A5F20A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_constraintBottom_toBottomOf</w:t>
      </w:r>
      <w:proofErr w:type="spellEnd"/>
      <w:r>
        <w:rPr>
          <w:color w:val="000000"/>
          <w:sz w:val="28"/>
          <w:szCs w:val="28"/>
        </w:rPr>
        <w:t xml:space="preserve">="parent" </w:t>
      </w:r>
      <w:proofErr w:type="spellStart"/>
      <w:r>
        <w:rPr>
          <w:color w:val="000000"/>
          <w:sz w:val="28"/>
          <w:szCs w:val="28"/>
        </w:rPr>
        <w:t>app:layout_constraintLeft_toLeftOf</w:t>
      </w:r>
      <w:proofErr w:type="spellEnd"/>
      <w:r>
        <w:rPr>
          <w:color w:val="000000"/>
          <w:sz w:val="28"/>
          <w:szCs w:val="28"/>
        </w:rPr>
        <w:t xml:space="preserve">="parent" </w:t>
      </w:r>
    </w:p>
    <w:p w14:paraId="43BAA198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_constraintRight_toRightOf</w:t>
      </w:r>
      <w:proofErr w:type="spellEnd"/>
      <w:r>
        <w:rPr>
          <w:color w:val="000000"/>
          <w:sz w:val="28"/>
          <w:szCs w:val="28"/>
        </w:rPr>
        <w:t xml:space="preserve">="parent" </w:t>
      </w:r>
    </w:p>
    <w:p w14:paraId="5440CEA8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_constraintTop_toTopOf</w:t>
      </w:r>
      <w:proofErr w:type="spellEnd"/>
      <w:r>
        <w:rPr>
          <w:color w:val="000000"/>
          <w:sz w:val="28"/>
          <w:szCs w:val="28"/>
        </w:rPr>
        <w:t xml:space="preserve">="parent" </w:t>
      </w:r>
    </w:p>
    <w:p w14:paraId="479AFD63" w14:textId="69D6106B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_constraintVertical_bias</w:t>
      </w:r>
      <w:proofErr w:type="spellEnd"/>
      <w:r>
        <w:rPr>
          <w:color w:val="000000"/>
          <w:sz w:val="28"/>
          <w:szCs w:val="28"/>
        </w:rPr>
        <w:t>="0.091" android:textAppearance="@style/Base.TextAppearance.AppCompat.Medium"/&gt;</w:t>
      </w:r>
    </w:p>
    <w:p w14:paraId="7799F4EC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</w:p>
    <w:p w14:paraId="4290143C" w14:textId="5544F18D" w:rsidR="00293D74" w:rsidRDefault="00293D74" w:rsidP="00293D74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&lt;Button</w:t>
      </w:r>
    </w:p>
    <w:p w14:paraId="2941C4CA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0B328B9A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193BF4A8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 xml:space="preserve">="@+id/button" </w:t>
      </w:r>
    </w:p>
    <w:p w14:paraId="376494DF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_marginBottom</w:t>
      </w:r>
      <w:proofErr w:type="spellEnd"/>
      <w:r>
        <w:rPr>
          <w:color w:val="000000"/>
          <w:sz w:val="28"/>
          <w:szCs w:val="28"/>
        </w:rPr>
        <w:t xml:space="preserve">="112dp" </w:t>
      </w:r>
    </w:p>
    <w:p w14:paraId="044D8500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_marginEnd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28E967A8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_marginStart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6499FBEB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="Notify" </w:t>
      </w:r>
    </w:p>
    <w:p w14:paraId="0F0C805E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_constraintBottom_toBottomOf</w:t>
      </w:r>
      <w:proofErr w:type="spellEnd"/>
      <w:r>
        <w:rPr>
          <w:color w:val="000000"/>
          <w:sz w:val="28"/>
          <w:szCs w:val="28"/>
        </w:rPr>
        <w:t xml:space="preserve">="parent" </w:t>
      </w:r>
      <w:proofErr w:type="spellStart"/>
      <w:r>
        <w:rPr>
          <w:color w:val="000000"/>
          <w:sz w:val="28"/>
          <w:szCs w:val="28"/>
        </w:rPr>
        <w:t>app:layout_constraintEnd_toEndOf</w:t>
      </w:r>
      <w:proofErr w:type="spellEnd"/>
      <w:r>
        <w:rPr>
          <w:color w:val="000000"/>
          <w:sz w:val="28"/>
          <w:szCs w:val="28"/>
        </w:rPr>
        <w:t xml:space="preserve">="parent" </w:t>
      </w:r>
    </w:p>
    <w:p w14:paraId="2C650D53" w14:textId="02624562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_constraintStart_toStartOf</w:t>
      </w:r>
      <w:proofErr w:type="spellEnd"/>
      <w:r>
        <w:rPr>
          <w:color w:val="000000"/>
          <w:sz w:val="28"/>
          <w:szCs w:val="28"/>
        </w:rPr>
        <w:t>="parent" /&gt;</w:t>
      </w:r>
    </w:p>
    <w:p w14:paraId="5DB295BC" w14:textId="77777777" w:rsidR="00293D74" w:rsidRDefault="00293D74" w:rsidP="00293D74">
      <w:pPr>
        <w:rPr>
          <w:color w:val="000000"/>
          <w:sz w:val="28"/>
          <w:szCs w:val="28"/>
        </w:rPr>
      </w:pPr>
    </w:p>
    <w:p w14:paraId="2727470F" w14:textId="77777777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proofErr w:type="gramStart"/>
      <w:r>
        <w:rPr>
          <w:color w:val="000000"/>
          <w:sz w:val="28"/>
          <w:szCs w:val="28"/>
        </w:rPr>
        <w:t>android.support</w:t>
      </w:r>
      <w:proofErr w:type="gramEnd"/>
      <w:r>
        <w:rPr>
          <w:color w:val="000000"/>
          <w:sz w:val="28"/>
          <w:szCs w:val="28"/>
        </w:rPr>
        <w:t>.constraint.ConstraintLayout</w:t>
      </w:r>
      <w:proofErr w:type="spellEnd"/>
      <w:r>
        <w:rPr>
          <w:color w:val="000000"/>
          <w:sz w:val="28"/>
          <w:szCs w:val="28"/>
        </w:rPr>
        <w:t>&gt;</w:t>
      </w:r>
    </w:p>
    <w:p w14:paraId="28DDC44C" w14:textId="77777777" w:rsidR="00293D74" w:rsidRDefault="00293D74" w:rsidP="00293D74">
      <w:pPr>
        <w:rPr>
          <w:color w:val="000000"/>
          <w:sz w:val="28"/>
          <w:szCs w:val="28"/>
        </w:rPr>
      </w:pPr>
    </w:p>
    <w:p w14:paraId="5EC053C6" w14:textId="2C8A5441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an activity named as activity_notification_view.xml and add the following code. This activity will be launched on clicking the notification. 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 is used to display the notification message.</w:t>
      </w:r>
    </w:p>
    <w:p w14:paraId="1D90BA77" w14:textId="0E6EC492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activity_notification_view.xml</w:t>
      </w:r>
    </w:p>
    <w:p w14:paraId="58290C76" w14:textId="362A4E29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&lt;?xml version="1.0" encoding="utf-8"?&gt;</w:t>
      </w:r>
    </w:p>
    <w:p w14:paraId="39CFF185" w14:textId="77777777" w:rsidR="00293D74" w:rsidRDefault="00293D74" w:rsidP="00293D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proofErr w:type="gramStart"/>
      <w:r>
        <w:rPr>
          <w:color w:val="000000"/>
          <w:sz w:val="28"/>
          <w:szCs w:val="28"/>
        </w:rPr>
        <w:t>android.support</w:t>
      </w:r>
      <w:proofErr w:type="gramEnd"/>
      <w:r>
        <w:rPr>
          <w:color w:val="000000"/>
          <w:sz w:val="28"/>
          <w:szCs w:val="28"/>
        </w:rPr>
        <w:t>.constraint.ConstraintLayout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xmlns:android</w:t>
      </w:r>
      <w:proofErr w:type="spellEnd"/>
      <w:r>
        <w:rPr>
          <w:color w:val="000000"/>
          <w:sz w:val="28"/>
          <w:szCs w:val="28"/>
        </w:rPr>
        <w:t>="http://schemas.android.com/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>/res/android"</w:t>
      </w:r>
    </w:p>
    <w:p w14:paraId="70799FF1" w14:textId="77777777" w:rsidR="00293D74" w:rsidRDefault="00293D74" w:rsidP="00293D74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xmlns:app</w:t>
      </w:r>
      <w:proofErr w:type="spellEnd"/>
      <w:r>
        <w:rPr>
          <w:color w:val="000000"/>
          <w:sz w:val="28"/>
          <w:szCs w:val="28"/>
        </w:rPr>
        <w:t>="http://schemas.android.com/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 xml:space="preserve">/res-auto" </w:t>
      </w:r>
      <w:proofErr w:type="spellStart"/>
      <w:proofErr w:type="gramStart"/>
      <w:r>
        <w:rPr>
          <w:color w:val="000000"/>
          <w:sz w:val="28"/>
          <w:szCs w:val="28"/>
        </w:rPr>
        <w:t>xmlns:tools</w:t>
      </w:r>
      <w:proofErr w:type="spellEnd"/>
      <w:proofErr w:type="gramEnd"/>
      <w:r>
        <w:rPr>
          <w:color w:val="000000"/>
          <w:sz w:val="28"/>
          <w:szCs w:val="28"/>
        </w:rPr>
        <w:t xml:space="preserve">="http://schemas.android.com/tools" </w:t>
      </w:r>
    </w:p>
    <w:p w14:paraId="7ED758F6" w14:textId="77777777" w:rsidR="00293D74" w:rsidRDefault="00293D74" w:rsidP="00293D74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9714F4F" w14:textId="04F9D119" w:rsidR="00293D74" w:rsidRDefault="00293D74" w:rsidP="00293D74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>"</w:t>
      </w:r>
    </w:p>
    <w:p w14:paraId="0AFC7B4B" w14:textId="77777777" w:rsidR="00293D74" w:rsidRDefault="00293D74" w:rsidP="00293D74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tools:context</w:t>
      </w:r>
      <w:proofErr w:type="gramEnd"/>
      <w:r>
        <w:rPr>
          <w:color w:val="000000"/>
          <w:sz w:val="28"/>
          <w:szCs w:val="28"/>
        </w:rPr>
        <w:t>="example.javatpoint.com.androidnotification.NotificationView"&gt;</w:t>
      </w:r>
    </w:p>
    <w:p w14:paraId="531C4D92" w14:textId="77777777" w:rsidR="00293D74" w:rsidRDefault="00293D74" w:rsidP="00293D74">
      <w:pPr>
        <w:rPr>
          <w:color w:val="000000"/>
          <w:sz w:val="28"/>
          <w:szCs w:val="28"/>
        </w:rPr>
      </w:pPr>
    </w:p>
    <w:p w14:paraId="5C86C492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1CF7C0ED" w14:textId="21B5F50D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 xml:space="preserve">="@+id/textView2" </w:t>
      </w:r>
    </w:p>
    <w:p w14:paraId="0C3EA6C2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fill_parent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3EA2E5B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FD8C854" w14:textId="5A90110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android:gravity</w:t>
      </w:r>
      <w:proofErr w:type="spellEnd"/>
      <w:proofErr w:type="gramEnd"/>
      <w:r>
        <w:rPr>
          <w:color w:val="000000"/>
          <w:sz w:val="28"/>
          <w:szCs w:val="28"/>
        </w:rPr>
        <w:t>="center"</w:t>
      </w:r>
    </w:p>
    <w:p w14:paraId="3A8A4D1B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="your detail of notification..." </w:t>
      </w:r>
      <w:proofErr w:type="gramStart"/>
      <w:r>
        <w:rPr>
          <w:color w:val="000000"/>
          <w:sz w:val="28"/>
          <w:szCs w:val="28"/>
        </w:rPr>
        <w:t>android:textAppearance</w:t>
      </w:r>
      <w:proofErr w:type="gramEnd"/>
      <w:r>
        <w:rPr>
          <w:color w:val="000000"/>
          <w:sz w:val="28"/>
          <w:szCs w:val="28"/>
        </w:rPr>
        <w:t>="@style/Base.TextAppearance.AppCompat.Medium" /&gt;</w:t>
      </w:r>
    </w:p>
    <w:p w14:paraId="74C7EE38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</w:p>
    <w:p w14:paraId="7FA96C8A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C100776" w14:textId="5DFAF582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textView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350AC604" w14:textId="2A0139B8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>"</w:t>
      </w:r>
    </w:p>
    <w:p w14:paraId="7EDDA00E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45B21CFB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_marginBottom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161808C7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_marginEnd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57C7D43F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_marginStart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627B9229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_marginTop</w:t>
      </w:r>
      <w:proofErr w:type="spellEnd"/>
      <w:r>
        <w:rPr>
          <w:color w:val="000000"/>
          <w:sz w:val="28"/>
          <w:szCs w:val="28"/>
        </w:rPr>
        <w:t xml:space="preserve">="8dp" </w:t>
      </w:r>
    </w:p>
    <w:p w14:paraId="41532649" w14:textId="77777777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_constraintBottom_toBottomOf</w:t>
      </w:r>
      <w:proofErr w:type="spellEnd"/>
      <w:r>
        <w:rPr>
          <w:color w:val="000000"/>
          <w:sz w:val="28"/>
          <w:szCs w:val="28"/>
        </w:rPr>
        <w:t xml:space="preserve">="parent" </w:t>
      </w:r>
      <w:proofErr w:type="spellStart"/>
      <w:r>
        <w:rPr>
          <w:color w:val="000000"/>
          <w:sz w:val="28"/>
          <w:szCs w:val="28"/>
        </w:rPr>
        <w:t>app:layout_constraintEnd_toEndOf</w:t>
      </w:r>
      <w:proofErr w:type="spellEnd"/>
      <w:r>
        <w:rPr>
          <w:color w:val="000000"/>
          <w:sz w:val="28"/>
          <w:szCs w:val="28"/>
        </w:rPr>
        <w:t xml:space="preserve">="parent" </w:t>
      </w:r>
    </w:p>
    <w:p w14:paraId="41CD0AA0" w14:textId="002C08F4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_constraintHorizontal_bias</w:t>
      </w:r>
      <w:proofErr w:type="spellEnd"/>
      <w:r>
        <w:rPr>
          <w:color w:val="000000"/>
          <w:sz w:val="28"/>
          <w:szCs w:val="28"/>
        </w:rPr>
        <w:t>="0.096"</w:t>
      </w:r>
    </w:p>
    <w:p w14:paraId="721D72AA" w14:textId="34603196" w:rsidR="00293D74" w:rsidRDefault="00293D74" w:rsidP="00293D74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app:layout</w:t>
      </w:r>
      <w:proofErr w:type="gramEnd"/>
      <w:r>
        <w:rPr>
          <w:color w:val="000000"/>
          <w:sz w:val="28"/>
          <w:szCs w:val="28"/>
        </w:rPr>
        <w:t>_constraintTop_toBottomOf</w:t>
      </w:r>
      <w:proofErr w:type="spellEnd"/>
      <w:r>
        <w:rPr>
          <w:color w:val="000000"/>
          <w:sz w:val="28"/>
          <w:szCs w:val="28"/>
        </w:rPr>
        <w:t xml:space="preserve">="@+id/textView2" </w:t>
      </w:r>
      <w:proofErr w:type="spellStart"/>
      <w:r>
        <w:rPr>
          <w:color w:val="000000"/>
          <w:sz w:val="28"/>
          <w:szCs w:val="28"/>
        </w:rPr>
        <w:t>app:layout_constraintVertical_bias</w:t>
      </w:r>
      <w:proofErr w:type="spellEnd"/>
      <w:r>
        <w:rPr>
          <w:color w:val="000000"/>
          <w:sz w:val="28"/>
          <w:szCs w:val="28"/>
        </w:rPr>
        <w:t>="0.206" android:textAppearance="@style/Base.TextAppearance.AppCompat.Medium"/&gt;</w:t>
      </w:r>
    </w:p>
    <w:p w14:paraId="695B2321" w14:textId="77777777" w:rsidR="00293D74" w:rsidRDefault="00293D74" w:rsidP="00293D74">
      <w:pPr>
        <w:rPr>
          <w:color w:val="000000"/>
          <w:sz w:val="28"/>
          <w:szCs w:val="28"/>
        </w:rPr>
      </w:pPr>
    </w:p>
    <w:p w14:paraId="6EC4DC17" w14:textId="77777777" w:rsidR="00293D74" w:rsidRDefault="00293D74" w:rsidP="00293D74">
      <w:pPr>
        <w:rPr>
          <w:rFonts w:eastAsiaTheme="minorEastAsia"/>
          <w:bCs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proofErr w:type="gramStart"/>
      <w:r>
        <w:rPr>
          <w:color w:val="000000"/>
          <w:sz w:val="28"/>
          <w:szCs w:val="28"/>
        </w:rPr>
        <w:t>android.support</w:t>
      </w:r>
      <w:proofErr w:type="gramEnd"/>
      <w:r>
        <w:rPr>
          <w:color w:val="000000"/>
          <w:sz w:val="28"/>
          <w:szCs w:val="28"/>
        </w:rPr>
        <w:t>.constraint.ConstraintLayout</w:t>
      </w:r>
      <w:proofErr w:type="spellEnd"/>
      <w:r>
        <w:rPr>
          <w:color w:val="000000"/>
          <w:sz w:val="28"/>
          <w:szCs w:val="28"/>
        </w:rPr>
        <w:t>&gt;</w:t>
      </w:r>
    </w:p>
    <w:p w14:paraId="113C53C5" w14:textId="10053A23" w:rsidR="00293D74" w:rsidRDefault="00293D74" w:rsidP="00293D74">
      <w:pPr>
        <w:rPr>
          <w:bCs/>
          <w:sz w:val="28"/>
          <w:szCs w:val="28"/>
        </w:rPr>
      </w:pPr>
    </w:p>
    <w:p w14:paraId="33940FE1" w14:textId="5232094C" w:rsidR="00293D74" w:rsidRDefault="00293D74" w:rsidP="00293D74">
      <w:pPr>
        <w:rPr>
          <w:bCs/>
          <w:sz w:val="28"/>
          <w:szCs w:val="28"/>
        </w:rPr>
      </w:pPr>
    </w:p>
    <w:p w14:paraId="649B8B4A" w14:textId="3E3B7830" w:rsidR="00293D74" w:rsidRDefault="00293D74" w:rsidP="00293D74">
      <w:pPr>
        <w:rPr>
          <w:bCs/>
          <w:sz w:val="28"/>
          <w:szCs w:val="28"/>
        </w:rPr>
      </w:pPr>
    </w:p>
    <w:p w14:paraId="0A7EAF45" w14:textId="391697C6" w:rsidR="00293D74" w:rsidRDefault="00293D74" w:rsidP="00293D74">
      <w:pPr>
        <w:rPr>
          <w:bCs/>
          <w:sz w:val="28"/>
          <w:szCs w:val="28"/>
        </w:rPr>
      </w:pPr>
    </w:p>
    <w:p w14:paraId="32C95921" w14:textId="77777777" w:rsidR="00293D74" w:rsidRDefault="00293D74" w:rsidP="00293D74">
      <w:pPr>
        <w:rPr>
          <w:bCs/>
          <w:sz w:val="28"/>
          <w:szCs w:val="28"/>
        </w:rPr>
      </w:pPr>
    </w:p>
    <w:p w14:paraId="52667851" w14:textId="77777777" w:rsidR="00293D74" w:rsidRDefault="00293D74" w:rsidP="00293D74">
      <w:pPr>
        <w:rPr>
          <w:bCs/>
          <w:sz w:val="28"/>
          <w:szCs w:val="28"/>
        </w:rPr>
      </w:pPr>
    </w:p>
    <w:p w14:paraId="4022ADC4" w14:textId="2D671D55" w:rsidR="00293D74" w:rsidRDefault="00293D74" w:rsidP="00293D74">
      <w:pPr>
        <w:outlineLvl w:val="0"/>
        <w:rPr>
          <w:rFonts w:asciiTheme="minorHAnsi" w:hAnsiTheme="minorHAnsi" w:cstheme="minorBidi"/>
          <w:noProof/>
        </w:rPr>
      </w:pPr>
      <w:r>
        <w:rPr>
          <w:b/>
          <w:sz w:val="28"/>
          <w:szCs w:val="28"/>
        </w:rPr>
        <w:lastRenderedPageBreak/>
        <w:t>5. Result/Output/Writing Summary:</w:t>
      </w:r>
      <w:r>
        <w:rPr>
          <w:noProof/>
        </w:rPr>
        <w:t xml:space="preserve"> </w:t>
      </w:r>
    </w:p>
    <w:p w14:paraId="46DC3583" w14:textId="015B5EAB" w:rsidR="00293D74" w:rsidRPr="001D4A79" w:rsidRDefault="00293D74" w:rsidP="001D4A79">
      <w:pPr>
        <w:jc w:val="center"/>
        <w:outlineLvl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AC8FEF" wp14:editId="48CD26EE">
            <wp:extent cx="2371090" cy="391278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17" cy="39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B83D" w14:textId="77777777" w:rsidR="00293D74" w:rsidRDefault="00293D74" w:rsidP="00293D74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 w14:paraId="0891A0E1" w14:textId="77777777" w:rsidR="00293D74" w:rsidRPr="00293D74" w:rsidRDefault="00293D74" w:rsidP="00293D74">
      <w:pPr>
        <w:pStyle w:val="BodyText"/>
        <w:rPr>
          <w:rStyle w:val="Emphasis"/>
          <w:rFonts w:eastAsiaTheme="minorEastAsia"/>
          <w:i w:val="0"/>
          <w:iCs w:val="0"/>
          <w:color w:val="000000"/>
        </w:rPr>
      </w:pPr>
      <w:r w:rsidRPr="00293D74">
        <w:rPr>
          <w:rStyle w:val="Emphasis"/>
          <w:rFonts w:eastAsiaTheme="minorEastAsia"/>
          <w:i w:val="0"/>
          <w:iCs w:val="0"/>
          <w:color w:val="000000"/>
        </w:rPr>
        <w:t>A notification is a message you can display to the user outside of your application's normal UI. When you tell the system to issue a notification, it first appears notification area</w:t>
      </w:r>
    </w:p>
    <w:p w14:paraId="2E9B1159" w14:textId="77777777" w:rsidR="009251CA" w:rsidRDefault="009251CA" w:rsidP="009251CA">
      <w:pPr>
        <w:spacing w:after="3"/>
        <w:rPr>
          <w:sz w:val="28"/>
          <w:szCs w:val="28"/>
        </w:rPr>
      </w:pPr>
    </w:p>
    <w:p w14:paraId="233077A0" w14:textId="3DBA494E" w:rsidR="00E30FD9" w:rsidRPr="00843116" w:rsidRDefault="00E30FD9" w:rsidP="009251CA">
      <w:pPr>
        <w:spacing w:after="3"/>
        <w:rPr>
          <w:sz w:val="28"/>
          <w:szCs w:val="28"/>
        </w:rPr>
      </w:pPr>
      <w:r w:rsidRPr="00843116"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843116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843116" w:rsidRDefault="00E30FD9" w:rsidP="00A80ACC">
            <w:pPr>
              <w:jc w:val="both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843116" w:rsidRDefault="00E30FD9" w:rsidP="00A80ACC">
            <w:pPr>
              <w:ind w:left="15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Maximum Marks</w:t>
            </w:r>
          </w:p>
        </w:tc>
      </w:tr>
      <w:tr w:rsidR="00E30FD9" w:rsidRPr="00843116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843116" w:rsidRDefault="00E30FD9" w:rsidP="00A80ACC">
            <w:pPr>
              <w:ind w:right="62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Worksheet completion including writing learning objectives/Outcomes.</w:t>
            </w:r>
          </w:p>
          <w:p w14:paraId="42E0631F" w14:textId="77777777" w:rsidR="00E30FD9" w:rsidRPr="00843116" w:rsidRDefault="00E30FD9" w:rsidP="00A80ACC">
            <w:pPr>
              <w:ind w:right="991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Student Engagement in</w:t>
            </w:r>
          </w:p>
          <w:p w14:paraId="44B5EDB9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</w:tbl>
    <w:p w14:paraId="0F7AEC06" w14:textId="17B61B1B" w:rsidR="00E449CB" w:rsidRPr="00843116" w:rsidRDefault="00E449CB" w:rsidP="002036D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E449CB" w:rsidRPr="00843116" w:rsidSect="00D71B6B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7D16" w14:textId="77777777" w:rsidR="002C3407" w:rsidRDefault="002C3407">
      <w:r>
        <w:separator/>
      </w:r>
    </w:p>
  </w:endnote>
  <w:endnote w:type="continuationSeparator" w:id="0">
    <w:p w14:paraId="0BEB5023" w14:textId="77777777" w:rsidR="002C3407" w:rsidRDefault="002C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41EE" w14:textId="77777777" w:rsidR="002C3407" w:rsidRDefault="002C3407">
      <w:r>
        <w:separator/>
      </w:r>
    </w:p>
  </w:footnote>
  <w:footnote w:type="continuationSeparator" w:id="0">
    <w:p w14:paraId="40A0355B" w14:textId="77777777" w:rsidR="002C3407" w:rsidRDefault="002C3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8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3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2"/>
    <w:multiLevelType w:val="multilevel"/>
    <w:tmpl w:val="DC3EC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3E35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ED6414"/>
    <w:multiLevelType w:val="hybridMultilevel"/>
    <w:tmpl w:val="23A28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0F0"/>
    <w:multiLevelType w:val="multilevel"/>
    <w:tmpl w:val="1108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D7211"/>
    <w:multiLevelType w:val="multilevel"/>
    <w:tmpl w:val="8D2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82137"/>
    <w:multiLevelType w:val="multilevel"/>
    <w:tmpl w:val="DC3EC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414638"/>
    <w:multiLevelType w:val="multilevel"/>
    <w:tmpl w:val="E00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5424A"/>
    <w:multiLevelType w:val="multilevel"/>
    <w:tmpl w:val="49254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52487"/>
    <w:multiLevelType w:val="multilevel"/>
    <w:tmpl w:val="5C522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ADCABA"/>
    <w:multiLevelType w:val="multilevel"/>
    <w:tmpl w:val="59ADCABA"/>
    <w:lvl w:ilvl="0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8" w15:restartNumberingAfterBreak="0">
    <w:nsid w:val="5D141FF0"/>
    <w:multiLevelType w:val="hybridMultilevel"/>
    <w:tmpl w:val="504E513E"/>
    <w:lvl w:ilvl="0" w:tplc="1D5CBB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D51F2"/>
    <w:multiLevelType w:val="hybridMultilevel"/>
    <w:tmpl w:val="E49E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A42B4"/>
    <w:multiLevelType w:val="multilevel"/>
    <w:tmpl w:val="657A4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6356B6"/>
    <w:multiLevelType w:val="multilevel"/>
    <w:tmpl w:val="84648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7"/>
  </w:num>
  <w:num w:numId="2" w16cid:durableId="2046367560">
    <w:abstractNumId w:val="16"/>
  </w:num>
  <w:num w:numId="3" w16cid:durableId="1286815370">
    <w:abstractNumId w:val="21"/>
  </w:num>
  <w:num w:numId="4" w16cid:durableId="1044864350">
    <w:abstractNumId w:val="23"/>
  </w:num>
  <w:num w:numId="5" w16cid:durableId="14365540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1078175">
    <w:abstractNumId w:val="6"/>
  </w:num>
  <w:num w:numId="7" w16cid:durableId="1891303995">
    <w:abstractNumId w:val="8"/>
  </w:num>
  <w:num w:numId="8" w16cid:durableId="179243195">
    <w:abstractNumId w:val="3"/>
  </w:num>
  <w:num w:numId="9" w16cid:durableId="1221401177">
    <w:abstractNumId w:val="4"/>
  </w:num>
  <w:num w:numId="10" w16cid:durableId="229003767">
    <w:abstractNumId w:val="15"/>
  </w:num>
  <w:num w:numId="11" w16cid:durableId="1258950284">
    <w:abstractNumId w:val="22"/>
  </w:num>
  <w:num w:numId="12" w16cid:durableId="1776250416">
    <w:abstractNumId w:val="12"/>
  </w:num>
  <w:num w:numId="13" w16cid:durableId="877202264">
    <w:abstractNumId w:val="11"/>
  </w:num>
  <w:num w:numId="14" w16cid:durableId="2574465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00852">
    <w:abstractNumId w:val="19"/>
  </w:num>
  <w:num w:numId="16" w16cid:durableId="1676766420">
    <w:abstractNumId w:val="14"/>
  </w:num>
  <w:num w:numId="17" w16cid:durableId="2123914318">
    <w:abstractNumId w:val="13"/>
  </w:num>
  <w:num w:numId="18" w16cid:durableId="9858890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570015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6174217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58050874">
    <w:abstractNumId w:val="1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604100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37165247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02769431">
    <w:abstractNumId w:val="18"/>
  </w:num>
  <w:num w:numId="25" w16cid:durableId="1814104665">
    <w:abstractNumId w:val="9"/>
  </w:num>
  <w:num w:numId="26" w16cid:durableId="876813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5725"/>
    <w:rsid w:val="00016855"/>
    <w:rsid w:val="00062B93"/>
    <w:rsid w:val="000B2044"/>
    <w:rsid w:val="000B2F7F"/>
    <w:rsid w:val="000B6C59"/>
    <w:rsid w:val="000C318C"/>
    <w:rsid w:val="000D066C"/>
    <w:rsid w:val="00184C82"/>
    <w:rsid w:val="0019443C"/>
    <w:rsid w:val="001D4A79"/>
    <w:rsid w:val="001D6691"/>
    <w:rsid w:val="002036D4"/>
    <w:rsid w:val="00203F4A"/>
    <w:rsid w:val="00214738"/>
    <w:rsid w:val="00230160"/>
    <w:rsid w:val="002658B1"/>
    <w:rsid w:val="00293D74"/>
    <w:rsid w:val="002B30F2"/>
    <w:rsid w:val="002B39CD"/>
    <w:rsid w:val="002B7310"/>
    <w:rsid w:val="002C3407"/>
    <w:rsid w:val="00321C01"/>
    <w:rsid w:val="00353428"/>
    <w:rsid w:val="003A5DE1"/>
    <w:rsid w:val="003D192B"/>
    <w:rsid w:val="003F67AB"/>
    <w:rsid w:val="00407563"/>
    <w:rsid w:val="004628FB"/>
    <w:rsid w:val="004B6215"/>
    <w:rsid w:val="005024D6"/>
    <w:rsid w:val="0052442E"/>
    <w:rsid w:val="00555981"/>
    <w:rsid w:val="005744A5"/>
    <w:rsid w:val="005B77AA"/>
    <w:rsid w:val="005C1609"/>
    <w:rsid w:val="005C3F7B"/>
    <w:rsid w:val="005E4E95"/>
    <w:rsid w:val="006D4802"/>
    <w:rsid w:val="006F29B5"/>
    <w:rsid w:val="00706B49"/>
    <w:rsid w:val="00706CCE"/>
    <w:rsid w:val="0071583C"/>
    <w:rsid w:val="007244D9"/>
    <w:rsid w:val="007A743F"/>
    <w:rsid w:val="007B5664"/>
    <w:rsid w:val="007F4E3B"/>
    <w:rsid w:val="008161AC"/>
    <w:rsid w:val="0082548F"/>
    <w:rsid w:val="00843116"/>
    <w:rsid w:val="009251CA"/>
    <w:rsid w:val="0095716B"/>
    <w:rsid w:val="009B41E2"/>
    <w:rsid w:val="009D0D53"/>
    <w:rsid w:val="009D56D9"/>
    <w:rsid w:val="00A45932"/>
    <w:rsid w:val="00A86D13"/>
    <w:rsid w:val="00AA4C20"/>
    <w:rsid w:val="00AC4F10"/>
    <w:rsid w:val="00AE1719"/>
    <w:rsid w:val="00B363AE"/>
    <w:rsid w:val="00B86471"/>
    <w:rsid w:val="00BB5B16"/>
    <w:rsid w:val="00BC5C2B"/>
    <w:rsid w:val="00C64C56"/>
    <w:rsid w:val="00C74CB1"/>
    <w:rsid w:val="00C84A2E"/>
    <w:rsid w:val="00CB0DFF"/>
    <w:rsid w:val="00D125C5"/>
    <w:rsid w:val="00D204A0"/>
    <w:rsid w:val="00D25E81"/>
    <w:rsid w:val="00D60DE8"/>
    <w:rsid w:val="00D64BD7"/>
    <w:rsid w:val="00DB683D"/>
    <w:rsid w:val="00DC7537"/>
    <w:rsid w:val="00E30FD9"/>
    <w:rsid w:val="00E40263"/>
    <w:rsid w:val="00E449CB"/>
    <w:rsid w:val="00E74FDE"/>
    <w:rsid w:val="00E85A08"/>
    <w:rsid w:val="00E9035F"/>
    <w:rsid w:val="00E9229D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4E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41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583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158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30160"/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230160"/>
    <w:rPr>
      <w:i/>
      <w:iCs/>
    </w:rPr>
  </w:style>
  <w:style w:type="paragraph" w:customStyle="1" w:styleId="alt">
    <w:name w:val="alt"/>
    <w:basedOn w:val="Normal"/>
    <w:rsid w:val="000B6C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0B6C59"/>
  </w:style>
  <w:style w:type="character" w:customStyle="1" w:styleId="comment">
    <w:name w:val="comment"/>
    <w:basedOn w:val="DefaultParagraphFont"/>
    <w:rsid w:val="000B6C59"/>
  </w:style>
  <w:style w:type="character" w:customStyle="1" w:styleId="number">
    <w:name w:val="number"/>
    <w:basedOn w:val="DefaultParagraphFont"/>
    <w:rsid w:val="000B6C59"/>
  </w:style>
  <w:style w:type="character" w:customStyle="1" w:styleId="string">
    <w:name w:val="string"/>
    <w:basedOn w:val="DefaultParagraphFont"/>
    <w:rsid w:val="000B6C59"/>
  </w:style>
  <w:style w:type="character" w:styleId="UnresolvedMention">
    <w:name w:val="Unresolved Mention"/>
    <w:basedOn w:val="DefaultParagraphFont"/>
    <w:uiPriority w:val="99"/>
    <w:semiHidden/>
    <w:unhideWhenUsed/>
    <w:rsid w:val="0029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6</cp:revision>
  <cp:lastPrinted>2022-11-17T16:49:00Z</cp:lastPrinted>
  <dcterms:created xsi:type="dcterms:W3CDTF">2022-11-17T16:49:00Z</dcterms:created>
  <dcterms:modified xsi:type="dcterms:W3CDTF">2022-11-17T17:20:00Z</dcterms:modified>
</cp:coreProperties>
</file>