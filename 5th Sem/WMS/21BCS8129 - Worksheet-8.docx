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C0E9" w14:textId="5B450E3C" w:rsidR="004628FB" w:rsidRPr="00843116" w:rsidRDefault="004628FB" w:rsidP="00203F4A">
      <w:pPr>
        <w:pStyle w:val="Heading2"/>
        <w:spacing w:before="60" w:line="252" w:lineRule="auto"/>
        <w:ind w:left="0" w:right="4"/>
      </w:pPr>
      <w:r w:rsidRPr="00843116">
        <w:t>CHANDIGARH UNIVERSITY</w:t>
      </w:r>
    </w:p>
    <w:p w14:paraId="7DA07532" w14:textId="77777777" w:rsidR="004628FB" w:rsidRPr="00843116" w:rsidRDefault="004628FB" w:rsidP="00203F4A">
      <w:pPr>
        <w:pStyle w:val="Heading2"/>
        <w:spacing w:before="60" w:line="252" w:lineRule="auto"/>
        <w:ind w:left="0" w:right="4"/>
      </w:pPr>
      <w:r w:rsidRPr="00843116">
        <w:t>UNIVERSITY INSTITUTE OF NGINEERING</w:t>
      </w:r>
    </w:p>
    <w:p w14:paraId="0FBCF51B" w14:textId="77777777" w:rsidR="004628FB" w:rsidRPr="00843116" w:rsidRDefault="004628FB" w:rsidP="00203F4A">
      <w:pPr>
        <w:spacing w:before="3"/>
        <w:jc w:val="center"/>
        <w:rPr>
          <w:b/>
          <w:sz w:val="28"/>
          <w:szCs w:val="28"/>
        </w:rPr>
      </w:pPr>
      <w:r w:rsidRPr="00843116">
        <w:rPr>
          <w:b/>
          <w:sz w:val="28"/>
          <w:szCs w:val="28"/>
        </w:rPr>
        <w:t>DEPARTMENT OF COMPUTER SCIENCE &amp; ENGINEERING</w:t>
      </w:r>
    </w:p>
    <w:p w14:paraId="5F13BCB0" w14:textId="77777777" w:rsidR="004628FB" w:rsidRPr="00843116" w:rsidRDefault="004628FB" w:rsidP="004628FB">
      <w:pPr>
        <w:pStyle w:val="BodyText"/>
        <w:rPr>
          <w:b/>
          <w:sz w:val="28"/>
          <w:szCs w:val="28"/>
        </w:rPr>
      </w:pPr>
    </w:p>
    <w:p w14:paraId="133A8867" w14:textId="77777777" w:rsidR="004628FB" w:rsidRPr="00843116" w:rsidRDefault="004628FB" w:rsidP="004628FB">
      <w:pPr>
        <w:pStyle w:val="BodyText"/>
        <w:rPr>
          <w:b/>
          <w:sz w:val="28"/>
          <w:szCs w:val="28"/>
        </w:rPr>
      </w:pPr>
    </w:p>
    <w:p w14:paraId="478F9070" w14:textId="77777777" w:rsidR="004628FB" w:rsidRPr="00843116" w:rsidRDefault="004628FB" w:rsidP="004628FB">
      <w:pPr>
        <w:pStyle w:val="BodyText"/>
        <w:spacing w:before="11"/>
        <w:rPr>
          <w:b/>
          <w:sz w:val="28"/>
          <w:szCs w:val="28"/>
        </w:rPr>
      </w:pPr>
      <w:r w:rsidRPr="00843116">
        <w:rPr>
          <w:noProof/>
          <w:sz w:val="28"/>
          <w:szCs w:val="28"/>
        </w:rPr>
        <w:drawing>
          <wp:anchor distT="0" distB="0" distL="0" distR="0" simplePos="0" relativeHeight="251658240" behindDoc="0" locked="0" layoutInCell="1" allowOverlap="1" wp14:anchorId="102EF433" wp14:editId="5AEF7325">
            <wp:simplePos x="0" y="0"/>
            <wp:positionH relativeFrom="page">
              <wp:posOffset>3416934</wp:posOffset>
            </wp:positionH>
            <wp:positionV relativeFrom="paragraph">
              <wp:posOffset>148668</wp:posOffset>
            </wp:positionV>
            <wp:extent cx="942839" cy="1495901"/>
            <wp:effectExtent l="0" t="0" r="0" b="0"/>
            <wp:wrapTopAndBottom/>
            <wp:docPr id="1" name="image1.jpeg" descr="Image result for chandigar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2839" cy="1495901"/>
                    </a:xfrm>
                    <a:prstGeom prst="rect">
                      <a:avLst/>
                    </a:prstGeom>
                  </pic:spPr>
                </pic:pic>
              </a:graphicData>
            </a:graphic>
          </wp:anchor>
        </w:drawing>
      </w:r>
    </w:p>
    <w:p w14:paraId="69A4FB4A" w14:textId="77777777" w:rsidR="004628FB" w:rsidRPr="00843116" w:rsidRDefault="004628FB" w:rsidP="004628FB">
      <w:pPr>
        <w:pStyle w:val="BodyText"/>
        <w:rPr>
          <w:b/>
          <w:sz w:val="28"/>
          <w:szCs w:val="28"/>
        </w:rPr>
      </w:pPr>
    </w:p>
    <w:p w14:paraId="79494795" w14:textId="77777777" w:rsidR="004628FB" w:rsidRPr="00843116" w:rsidRDefault="004628FB" w:rsidP="004628FB">
      <w:pPr>
        <w:pStyle w:val="BodyText"/>
        <w:rPr>
          <w:b/>
          <w:sz w:val="28"/>
          <w:szCs w:val="28"/>
        </w:rPr>
      </w:pPr>
    </w:p>
    <w:p w14:paraId="0B4C0915" w14:textId="77777777" w:rsidR="004628FB" w:rsidRPr="00843116" w:rsidRDefault="004628FB" w:rsidP="004628FB">
      <w:pPr>
        <w:pStyle w:val="BodyText"/>
        <w:spacing w:before="11"/>
        <w:rPr>
          <w:b/>
          <w:sz w:val="28"/>
          <w:szCs w:val="28"/>
        </w:rPr>
      </w:pPr>
    </w:p>
    <w:tbl>
      <w:tblPr>
        <w:tblW w:w="8246" w:type="dxa"/>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9"/>
        <w:gridCol w:w="5577"/>
      </w:tblGrid>
      <w:tr w:rsidR="004628FB" w:rsidRPr="00843116" w14:paraId="42A454F8" w14:textId="77777777" w:rsidTr="00D64BD7">
        <w:trPr>
          <w:trHeight w:val="1318"/>
        </w:trPr>
        <w:tc>
          <w:tcPr>
            <w:tcW w:w="8246" w:type="dxa"/>
            <w:gridSpan w:val="2"/>
          </w:tcPr>
          <w:p w14:paraId="49A047E3" w14:textId="791CA4AA" w:rsidR="00D64BD7" w:rsidRPr="00843116" w:rsidRDefault="004628FB" w:rsidP="00D64BD7">
            <w:pPr>
              <w:pStyle w:val="NoSpacing"/>
              <w:jc w:val="center"/>
              <w:rPr>
                <w:b/>
                <w:bCs/>
                <w:sz w:val="28"/>
                <w:szCs w:val="28"/>
              </w:rPr>
            </w:pPr>
            <w:r w:rsidRPr="00843116">
              <w:rPr>
                <w:b/>
                <w:bCs/>
                <w:sz w:val="28"/>
                <w:szCs w:val="28"/>
              </w:rPr>
              <w:t>Submitted By:                                                     Submitted To:</w:t>
            </w:r>
          </w:p>
          <w:p w14:paraId="410AEF98" w14:textId="1C0B330F" w:rsidR="00E9035F" w:rsidRPr="00843116" w:rsidRDefault="00E9035F" w:rsidP="00555981">
            <w:pPr>
              <w:pStyle w:val="NoSpacing"/>
              <w:jc w:val="center"/>
              <w:rPr>
                <w:sz w:val="28"/>
                <w:szCs w:val="28"/>
              </w:rPr>
            </w:pPr>
            <w:r w:rsidRPr="00843116">
              <w:rPr>
                <w:sz w:val="28"/>
                <w:szCs w:val="28"/>
              </w:rPr>
              <w:t>Vivek Kumar</w:t>
            </w:r>
            <w:r w:rsidR="00555981" w:rsidRPr="00843116">
              <w:rPr>
                <w:sz w:val="28"/>
                <w:szCs w:val="28"/>
              </w:rPr>
              <w:t>(21BCS8129)</w:t>
            </w:r>
            <w:r w:rsidRPr="00843116">
              <w:rPr>
                <w:sz w:val="28"/>
                <w:szCs w:val="28"/>
              </w:rPr>
              <w:t xml:space="preserve">                                 </w:t>
            </w:r>
            <w:r w:rsidR="000C318C" w:rsidRPr="00843116">
              <w:rPr>
                <w:sz w:val="28"/>
                <w:szCs w:val="28"/>
              </w:rPr>
              <w:t xml:space="preserve">Er. </w:t>
            </w:r>
            <w:r w:rsidR="00E9229D" w:rsidRPr="00843116">
              <w:rPr>
                <w:sz w:val="28"/>
                <w:szCs w:val="28"/>
              </w:rPr>
              <w:t>Himanshi (</w:t>
            </w:r>
            <w:r w:rsidR="000C318C" w:rsidRPr="00843116">
              <w:rPr>
                <w:sz w:val="28"/>
                <w:szCs w:val="28"/>
              </w:rPr>
              <w:t>13362)</w:t>
            </w:r>
          </w:p>
          <w:p w14:paraId="31A5D9E1" w14:textId="18C3BB23" w:rsidR="00555981" w:rsidRPr="00843116" w:rsidRDefault="00555981" w:rsidP="00D64BD7">
            <w:pPr>
              <w:pStyle w:val="NoSpacing"/>
              <w:jc w:val="center"/>
              <w:rPr>
                <w:b/>
                <w:bCs/>
                <w:sz w:val="28"/>
                <w:szCs w:val="28"/>
              </w:rPr>
            </w:pPr>
            <w:r w:rsidRPr="00843116">
              <w:rPr>
                <w:sz w:val="28"/>
                <w:szCs w:val="28"/>
              </w:rPr>
              <w:t xml:space="preserve">                                                                </w:t>
            </w:r>
          </w:p>
        </w:tc>
      </w:tr>
      <w:tr w:rsidR="004628FB" w:rsidRPr="00843116" w14:paraId="5F3707F8" w14:textId="77777777" w:rsidTr="00D64BD7">
        <w:trPr>
          <w:trHeight w:val="654"/>
        </w:trPr>
        <w:tc>
          <w:tcPr>
            <w:tcW w:w="2669" w:type="dxa"/>
          </w:tcPr>
          <w:p w14:paraId="7F05181B" w14:textId="77777777" w:rsidR="004628FB" w:rsidRPr="00843116" w:rsidRDefault="004628FB" w:rsidP="00A1685E">
            <w:pPr>
              <w:pStyle w:val="TableParagraph"/>
              <w:spacing w:line="275" w:lineRule="exact"/>
              <w:ind w:left="105"/>
              <w:rPr>
                <w:b/>
                <w:sz w:val="28"/>
                <w:szCs w:val="28"/>
              </w:rPr>
            </w:pPr>
            <w:r w:rsidRPr="00843116">
              <w:rPr>
                <w:b/>
                <w:sz w:val="28"/>
                <w:szCs w:val="28"/>
              </w:rPr>
              <w:t>Subject Name</w:t>
            </w:r>
          </w:p>
        </w:tc>
        <w:tc>
          <w:tcPr>
            <w:tcW w:w="5577" w:type="dxa"/>
          </w:tcPr>
          <w:p w14:paraId="017ACDD5" w14:textId="75B9B45B" w:rsidR="004628FB" w:rsidRPr="00843116" w:rsidRDefault="00D64BD7" w:rsidP="00D64BD7">
            <w:pPr>
              <w:pStyle w:val="TableParagraph"/>
              <w:spacing w:before="35"/>
              <w:ind w:right="1282"/>
              <w:rPr>
                <w:sz w:val="28"/>
                <w:szCs w:val="28"/>
              </w:rPr>
            </w:pPr>
            <w:r w:rsidRPr="00843116">
              <w:rPr>
                <w:sz w:val="28"/>
                <w:szCs w:val="28"/>
              </w:rPr>
              <w:t xml:space="preserve"> </w:t>
            </w:r>
            <w:r w:rsidR="00AC4F10" w:rsidRPr="00843116">
              <w:rPr>
                <w:sz w:val="28"/>
                <w:szCs w:val="28"/>
              </w:rPr>
              <w:t xml:space="preserve">Web </w:t>
            </w:r>
            <w:r w:rsidR="000C318C" w:rsidRPr="00843116">
              <w:rPr>
                <w:sz w:val="28"/>
                <w:szCs w:val="28"/>
              </w:rPr>
              <w:t>and</w:t>
            </w:r>
            <w:r w:rsidR="00AC4F10" w:rsidRPr="00843116">
              <w:rPr>
                <w:sz w:val="28"/>
                <w:szCs w:val="28"/>
              </w:rPr>
              <w:t xml:space="preserve"> Mobile Security</w:t>
            </w:r>
            <w:r w:rsidRPr="00843116">
              <w:rPr>
                <w:sz w:val="28"/>
                <w:szCs w:val="28"/>
              </w:rPr>
              <w:t xml:space="preserve"> Lab</w:t>
            </w:r>
          </w:p>
        </w:tc>
      </w:tr>
      <w:tr w:rsidR="004628FB" w:rsidRPr="00843116" w14:paraId="70EA2C1A" w14:textId="77777777" w:rsidTr="00D64BD7">
        <w:trPr>
          <w:trHeight w:val="630"/>
        </w:trPr>
        <w:tc>
          <w:tcPr>
            <w:tcW w:w="2669" w:type="dxa"/>
          </w:tcPr>
          <w:p w14:paraId="5D3999A6" w14:textId="77777777" w:rsidR="004628FB" w:rsidRPr="00843116" w:rsidRDefault="004628FB" w:rsidP="00A1685E">
            <w:pPr>
              <w:pStyle w:val="TableParagraph"/>
              <w:spacing w:before="1"/>
              <w:ind w:left="105"/>
              <w:rPr>
                <w:b/>
                <w:sz w:val="28"/>
                <w:szCs w:val="28"/>
              </w:rPr>
            </w:pPr>
            <w:r w:rsidRPr="00843116">
              <w:rPr>
                <w:b/>
                <w:sz w:val="28"/>
                <w:szCs w:val="28"/>
              </w:rPr>
              <w:t>Subject Code</w:t>
            </w:r>
          </w:p>
        </w:tc>
        <w:tc>
          <w:tcPr>
            <w:tcW w:w="5577" w:type="dxa"/>
          </w:tcPr>
          <w:p w14:paraId="05C85178" w14:textId="2D636307" w:rsidR="004628FB" w:rsidRPr="00843116" w:rsidRDefault="00D64BD7" w:rsidP="00D64BD7">
            <w:pPr>
              <w:pStyle w:val="TableParagraph"/>
              <w:spacing w:before="1"/>
              <w:ind w:right="1280"/>
              <w:rPr>
                <w:sz w:val="28"/>
                <w:szCs w:val="28"/>
              </w:rPr>
            </w:pPr>
            <w:r w:rsidRPr="00843116">
              <w:rPr>
                <w:sz w:val="28"/>
                <w:szCs w:val="28"/>
              </w:rPr>
              <w:t xml:space="preserve"> 20CSP-3</w:t>
            </w:r>
            <w:r w:rsidR="000C318C" w:rsidRPr="00843116">
              <w:rPr>
                <w:sz w:val="28"/>
                <w:szCs w:val="28"/>
              </w:rPr>
              <w:t>38</w:t>
            </w:r>
          </w:p>
        </w:tc>
      </w:tr>
      <w:tr w:rsidR="004628FB" w:rsidRPr="00843116" w14:paraId="2D4EE358" w14:textId="77777777" w:rsidTr="00D64BD7">
        <w:trPr>
          <w:trHeight w:val="633"/>
        </w:trPr>
        <w:tc>
          <w:tcPr>
            <w:tcW w:w="2669" w:type="dxa"/>
          </w:tcPr>
          <w:p w14:paraId="62AAD489" w14:textId="77777777" w:rsidR="004628FB" w:rsidRPr="00843116" w:rsidRDefault="004628FB" w:rsidP="00A1685E">
            <w:pPr>
              <w:pStyle w:val="TableParagraph"/>
              <w:spacing w:before="1"/>
              <w:ind w:left="105"/>
              <w:rPr>
                <w:b/>
                <w:sz w:val="28"/>
                <w:szCs w:val="28"/>
              </w:rPr>
            </w:pPr>
            <w:r w:rsidRPr="00843116">
              <w:rPr>
                <w:b/>
                <w:sz w:val="28"/>
                <w:szCs w:val="28"/>
              </w:rPr>
              <w:t>Branch</w:t>
            </w:r>
          </w:p>
        </w:tc>
        <w:tc>
          <w:tcPr>
            <w:tcW w:w="5577" w:type="dxa"/>
          </w:tcPr>
          <w:p w14:paraId="4EA8659C" w14:textId="31FA105D" w:rsidR="004628FB" w:rsidRPr="00843116" w:rsidRDefault="00D64BD7" w:rsidP="00D64BD7">
            <w:pPr>
              <w:pStyle w:val="TableParagraph"/>
              <w:spacing w:before="1"/>
              <w:ind w:right="1282"/>
              <w:rPr>
                <w:sz w:val="28"/>
                <w:szCs w:val="28"/>
              </w:rPr>
            </w:pPr>
            <w:r w:rsidRPr="00843116">
              <w:rPr>
                <w:sz w:val="28"/>
                <w:szCs w:val="28"/>
              </w:rPr>
              <w:t xml:space="preserve"> Computer Science and Engineering</w:t>
            </w:r>
          </w:p>
        </w:tc>
      </w:tr>
      <w:tr w:rsidR="004628FB" w:rsidRPr="00843116" w14:paraId="3A31070F" w14:textId="77777777" w:rsidTr="00D64BD7">
        <w:trPr>
          <w:trHeight w:val="631"/>
        </w:trPr>
        <w:tc>
          <w:tcPr>
            <w:tcW w:w="2669" w:type="dxa"/>
          </w:tcPr>
          <w:p w14:paraId="4674805C" w14:textId="77777777" w:rsidR="004628FB" w:rsidRPr="00843116" w:rsidRDefault="004628FB" w:rsidP="00A1685E">
            <w:pPr>
              <w:pStyle w:val="TableParagraph"/>
              <w:spacing w:line="275" w:lineRule="exact"/>
              <w:ind w:left="105"/>
              <w:rPr>
                <w:b/>
                <w:sz w:val="28"/>
                <w:szCs w:val="28"/>
              </w:rPr>
            </w:pPr>
            <w:r w:rsidRPr="00843116">
              <w:rPr>
                <w:b/>
                <w:sz w:val="28"/>
                <w:szCs w:val="28"/>
              </w:rPr>
              <w:t>Semester</w:t>
            </w:r>
          </w:p>
        </w:tc>
        <w:tc>
          <w:tcPr>
            <w:tcW w:w="5577" w:type="dxa"/>
          </w:tcPr>
          <w:p w14:paraId="7E6D17A5" w14:textId="2E0D2179" w:rsidR="004628FB" w:rsidRPr="00843116" w:rsidRDefault="00D64BD7" w:rsidP="00D64BD7">
            <w:pPr>
              <w:pStyle w:val="TableParagraph"/>
              <w:spacing w:before="37" w:line="276" w:lineRule="auto"/>
              <w:ind w:right="1280"/>
              <w:rPr>
                <w:sz w:val="28"/>
                <w:szCs w:val="28"/>
              </w:rPr>
            </w:pPr>
            <w:r w:rsidRPr="00843116">
              <w:rPr>
                <w:sz w:val="28"/>
                <w:szCs w:val="28"/>
              </w:rPr>
              <w:t xml:space="preserve"> </w:t>
            </w:r>
            <w:r w:rsidR="003A5DE1" w:rsidRPr="00843116">
              <w:rPr>
                <w:sz w:val="28"/>
                <w:szCs w:val="28"/>
              </w:rPr>
              <w:t>5</w:t>
            </w:r>
            <w:r w:rsidRPr="00843116">
              <w:rPr>
                <w:sz w:val="28"/>
                <w:szCs w:val="28"/>
                <w:vertAlign w:val="superscript"/>
              </w:rPr>
              <w:t>th</w:t>
            </w:r>
            <w:r w:rsidRPr="00843116">
              <w:rPr>
                <w:sz w:val="28"/>
                <w:szCs w:val="28"/>
              </w:rPr>
              <w:t xml:space="preserve"> </w:t>
            </w:r>
          </w:p>
        </w:tc>
      </w:tr>
    </w:tbl>
    <w:p w14:paraId="208F170E" w14:textId="77777777" w:rsidR="004628FB" w:rsidRPr="00843116" w:rsidRDefault="004628FB" w:rsidP="00D64BD7">
      <w:pPr>
        <w:spacing w:line="275" w:lineRule="exact"/>
        <w:ind w:right="-23"/>
        <w:jc w:val="center"/>
        <w:rPr>
          <w:sz w:val="28"/>
          <w:szCs w:val="28"/>
        </w:rPr>
        <w:sectPr w:rsidR="004628FB" w:rsidRPr="00843116" w:rsidSect="003D192B">
          <w:headerReference w:type="default" r:id="rId8"/>
          <w:footerReference w:type="default" r:id="rId9"/>
          <w:pgSz w:w="12240" w:h="15840"/>
          <w:pgMar w:top="1440" w:right="2034" w:bottom="1440" w:left="1440" w:header="720" w:footer="0" w:gutter="0"/>
          <w:pgNumType w:start="1"/>
          <w:cols w:space="720"/>
        </w:sectPr>
      </w:pPr>
    </w:p>
    <w:p w14:paraId="13794114" w14:textId="41B94291" w:rsidR="004B6215" w:rsidRPr="00843116" w:rsidRDefault="004B6215" w:rsidP="004B6215">
      <w:pPr>
        <w:spacing w:after="240"/>
        <w:jc w:val="center"/>
        <w:outlineLvl w:val="0"/>
        <w:rPr>
          <w:b/>
          <w:sz w:val="28"/>
          <w:szCs w:val="28"/>
          <w:lang w:val="en-IN"/>
        </w:rPr>
      </w:pPr>
      <w:r w:rsidRPr="00843116">
        <w:rPr>
          <w:b/>
          <w:noProof/>
          <w:sz w:val="28"/>
          <w:szCs w:val="28"/>
        </w:rPr>
        <w:lastRenderedPageBreak/>
        <w:t xml:space="preserve">Experiment - </w:t>
      </w:r>
      <w:r w:rsidR="00C9539D">
        <w:rPr>
          <w:b/>
          <w:noProof/>
          <w:sz w:val="28"/>
          <w:szCs w:val="28"/>
        </w:rPr>
        <w:t>8</w:t>
      </w:r>
    </w:p>
    <w:p w14:paraId="2DC264A6" w14:textId="77777777" w:rsidR="004B6215" w:rsidRPr="00843116" w:rsidRDefault="004B6215" w:rsidP="004B6215">
      <w:pPr>
        <w:jc w:val="both"/>
        <w:rPr>
          <w:b/>
          <w:sz w:val="28"/>
          <w:szCs w:val="28"/>
        </w:rPr>
      </w:pPr>
      <w:r w:rsidRPr="00843116">
        <w:rPr>
          <w:b/>
          <w:sz w:val="28"/>
          <w:szCs w:val="28"/>
        </w:rPr>
        <w:t>Student Name: Vivek Kumar</w:t>
      </w:r>
      <w:r w:rsidRPr="00843116">
        <w:rPr>
          <w:b/>
          <w:sz w:val="28"/>
          <w:szCs w:val="28"/>
        </w:rPr>
        <w:tab/>
      </w:r>
      <w:r w:rsidRPr="00843116">
        <w:rPr>
          <w:b/>
          <w:sz w:val="28"/>
          <w:szCs w:val="28"/>
        </w:rPr>
        <w:tab/>
      </w:r>
      <w:r w:rsidRPr="00843116">
        <w:rPr>
          <w:b/>
          <w:sz w:val="28"/>
          <w:szCs w:val="28"/>
        </w:rPr>
        <w:tab/>
      </w:r>
      <w:r w:rsidRPr="00843116">
        <w:rPr>
          <w:b/>
          <w:sz w:val="28"/>
          <w:szCs w:val="28"/>
        </w:rPr>
        <w:tab/>
        <w:t>UID: 21BCS8129</w:t>
      </w:r>
    </w:p>
    <w:p w14:paraId="159BF99E" w14:textId="77777777" w:rsidR="004B6215" w:rsidRPr="00843116" w:rsidRDefault="004B6215" w:rsidP="004B6215">
      <w:pPr>
        <w:jc w:val="both"/>
        <w:rPr>
          <w:b/>
          <w:sz w:val="28"/>
          <w:szCs w:val="28"/>
        </w:rPr>
      </w:pPr>
      <w:r w:rsidRPr="00843116">
        <w:rPr>
          <w:b/>
          <w:sz w:val="28"/>
          <w:szCs w:val="28"/>
        </w:rPr>
        <w:t xml:space="preserve">Branch: BE-CSE(LEET) </w:t>
      </w:r>
      <w:r w:rsidRPr="00843116">
        <w:rPr>
          <w:b/>
          <w:sz w:val="28"/>
          <w:szCs w:val="28"/>
        </w:rPr>
        <w:tab/>
      </w:r>
      <w:r w:rsidRPr="00843116">
        <w:rPr>
          <w:b/>
          <w:sz w:val="28"/>
          <w:szCs w:val="28"/>
        </w:rPr>
        <w:tab/>
      </w:r>
      <w:r w:rsidRPr="00843116">
        <w:rPr>
          <w:b/>
          <w:sz w:val="28"/>
          <w:szCs w:val="28"/>
        </w:rPr>
        <w:tab/>
      </w:r>
      <w:r w:rsidRPr="00843116">
        <w:rPr>
          <w:b/>
          <w:sz w:val="28"/>
          <w:szCs w:val="28"/>
        </w:rPr>
        <w:tab/>
        <w:t>Section/Group: WM-20BCS-616/A</w:t>
      </w:r>
    </w:p>
    <w:p w14:paraId="1BC3D68D" w14:textId="72F0A5F3" w:rsidR="004B6215" w:rsidRPr="00843116" w:rsidRDefault="004B6215" w:rsidP="004B6215">
      <w:pPr>
        <w:jc w:val="both"/>
        <w:rPr>
          <w:b/>
          <w:sz w:val="28"/>
          <w:szCs w:val="28"/>
        </w:rPr>
      </w:pPr>
      <w:r w:rsidRPr="00843116">
        <w:rPr>
          <w:b/>
          <w:sz w:val="28"/>
          <w:szCs w:val="28"/>
        </w:rPr>
        <w:t>Semester: 5</w:t>
      </w:r>
      <w:r w:rsidRPr="00843116">
        <w:rPr>
          <w:b/>
          <w:sz w:val="28"/>
          <w:szCs w:val="28"/>
          <w:vertAlign w:val="superscript"/>
        </w:rPr>
        <w:t>th</w:t>
      </w:r>
      <w:r w:rsidRPr="00843116">
        <w:rPr>
          <w:b/>
          <w:sz w:val="28"/>
          <w:szCs w:val="28"/>
        </w:rPr>
        <w:t xml:space="preserve"> </w:t>
      </w:r>
      <w:r w:rsidRPr="00843116">
        <w:rPr>
          <w:b/>
          <w:sz w:val="28"/>
          <w:szCs w:val="28"/>
        </w:rPr>
        <w:tab/>
      </w:r>
      <w:r w:rsidRPr="00843116">
        <w:rPr>
          <w:b/>
          <w:sz w:val="28"/>
          <w:szCs w:val="28"/>
        </w:rPr>
        <w:tab/>
      </w:r>
      <w:r w:rsidRPr="00843116">
        <w:rPr>
          <w:b/>
          <w:sz w:val="28"/>
          <w:szCs w:val="28"/>
        </w:rPr>
        <w:tab/>
      </w:r>
      <w:r w:rsidRPr="00843116">
        <w:rPr>
          <w:b/>
          <w:sz w:val="28"/>
          <w:szCs w:val="28"/>
        </w:rPr>
        <w:tab/>
      </w:r>
      <w:r w:rsidRPr="00843116">
        <w:rPr>
          <w:b/>
          <w:sz w:val="28"/>
          <w:szCs w:val="28"/>
        </w:rPr>
        <w:tab/>
      </w:r>
      <w:r w:rsidRPr="00843116">
        <w:rPr>
          <w:b/>
          <w:sz w:val="28"/>
          <w:szCs w:val="28"/>
        </w:rPr>
        <w:tab/>
      </w:r>
      <w:r w:rsidRPr="00843116">
        <w:rPr>
          <w:b/>
          <w:sz w:val="28"/>
          <w:szCs w:val="28"/>
          <w:lang w:val="en-IN"/>
        </w:rPr>
        <w:t xml:space="preserve">Date of Performance: </w:t>
      </w:r>
      <w:r w:rsidR="002B7310">
        <w:rPr>
          <w:b/>
          <w:sz w:val="28"/>
          <w:szCs w:val="28"/>
          <w:lang w:val="en-IN"/>
        </w:rPr>
        <w:t>0</w:t>
      </w:r>
      <w:r w:rsidR="00706B49">
        <w:rPr>
          <w:b/>
          <w:sz w:val="28"/>
          <w:szCs w:val="28"/>
          <w:lang w:val="en-IN"/>
        </w:rPr>
        <w:t>2</w:t>
      </w:r>
      <w:r w:rsidRPr="00843116">
        <w:rPr>
          <w:b/>
          <w:sz w:val="28"/>
          <w:szCs w:val="28"/>
          <w:lang w:val="en-IN"/>
        </w:rPr>
        <w:t>/</w:t>
      </w:r>
      <w:r w:rsidR="002B7310">
        <w:rPr>
          <w:b/>
          <w:sz w:val="28"/>
          <w:szCs w:val="28"/>
          <w:lang w:val="en-IN"/>
        </w:rPr>
        <w:t>11</w:t>
      </w:r>
      <w:r w:rsidRPr="00843116">
        <w:rPr>
          <w:b/>
          <w:sz w:val="28"/>
          <w:szCs w:val="28"/>
          <w:lang w:val="en-IN"/>
        </w:rPr>
        <w:t>/2022</w:t>
      </w:r>
    </w:p>
    <w:p w14:paraId="430AA2E2" w14:textId="7FAB4D31" w:rsidR="004B6215" w:rsidRPr="00843116" w:rsidRDefault="004B6215" w:rsidP="004B6215">
      <w:pPr>
        <w:spacing w:after="240"/>
        <w:jc w:val="both"/>
        <w:rPr>
          <w:b/>
          <w:sz w:val="28"/>
          <w:szCs w:val="28"/>
        </w:rPr>
      </w:pPr>
      <w:r w:rsidRPr="00843116">
        <w:rPr>
          <w:b/>
          <w:sz w:val="28"/>
          <w:szCs w:val="28"/>
        </w:rPr>
        <w:t xml:space="preserve">Subject Name: </w:t>
      </w:r>
      <w:r w:rsidR="000C318C" w:rsidRPr="00843116">
        <w:rPr>
          <w:b/>
          <w:sz w:val="28"/>
          <w:szCs w:val="28"/>
        </w:rPr>
        <w:t>Web and Mobile Security</w:t>
      </w:r>
      <w:r w:rsidRPr="00843116">
        <w:rPr>
          <w:b/>
          <w:sz w:val="28"/>
          <w:szCs w:val="28"/>
        </w:rPr>
        <w:t xml:space="preserve"> Lab </w:t>
      </w:r>
      <w:r w:rsidRPr="00843116">
        <w:rPr>
          <w:b/>
          <w:sz w:val="28"/>
          <w:szCs w:val="28"/>
        </w:rPr>
        <w:tab/>
        <w:t>Subject Code: 20CSP-3</w:t>
      </w:r>
      <w:r w:rsidR="000C318C" w:rsidRPr="00843116">
        <w:rPr>
          <w:b/>
          <w:sz w:val="28"/>
          <w:szCs w:val="28"/>
        </w:rPr>
        <w:t>38</w:t>
      </w:r>
    </w:p>
    <w:p w14:paraId="7C692EAF" w14:textId="77777777" w:rsidR="00184C82" w:rsidRDefault="00184C82" w:rsidP="00184C82">
      <w:pPr>
        <w:pStyle w:val="ListParagraph"/>
        <w:numPr>
          <w:ilvl w:val="0"/>
          <w:numId w:val="14"/>
        </w:numPr>
        <w:tabs>
          <w:tab w:val="left" w:pos="1180"/>
        </w:tabs>
        <w:spacing w:before="45" w:line="360" w:lineRule="auto"/>
        <w:jc w:val="both"/>
        <w:outlineLvl w:val="0"/>
        <w:rPr>
          <w:color w:val="262626"/>
          <w:sz w:val="28"/>
          <w:szCs w:val="28"/>
        </w:rPr>
      </w:pPr>
      <w:r>
        <w:rPr>
          <w:b/>
          <w:sz w:val="28"/>
          <w:szCs w:val="28"/>
          <w:lang w:val="en-IN"/>
        </w:rPr>
        <w:t>Aim/Overview of the practical:</w:t>
      </w:r>
    </w:p>
    <w:p w14:paraId="6A30E2E3" w14:textId="77777777" w:rsidR="00184C82" w:rsidRDefault="00184C82" w:rsidP="00184C82">
      <w:pPr>
        <w:pStyle w:val="BodyText"/>
        <w:rPr>
          <w:sz w:val="28"/>
          <w:szCs w:val="28"/>
        </w:rPr>
      </w:pPr>
      <w:r>
        <w:t>Write a</w:t>
      </w:r>
      <w:r>
        <w:rPr>
          <w:spacing w:val="-3"/>
        </w:rPr>
        <w:t xml:space="preserve"> </w:t>
      </w:r>
      <w:r>
        <w:t>program to sign</w:t>
      </w:r>
      <w:r>
        <w:rPr>
          <w:spacing w:val="2"/>
        </w:rPr>
        <w:t xml:space="preserve"> </w:t>
      </w:r>
      <w:r>
        <w:t>and verify</w:t>
      </w:r>
      <w:r>
        <w:rPr>
          <w:spacing w:val="-5"/>
        </w:rPr>
        <w:t xml:space="preserve"> </w:t>
      </w:r>
      <w:r>
        <w:t>a document</w:t>
      </w:r>
      <w:r>
        <w:rPr>
          <w:spacing w:val="2"/>
        </w:rPr>
        <w:t xml:space="preserve"> </w:t>
      </w:r>
      <w:r>
        <w:t>using</w:t>
      </w:r>
      <w:r>
        <w:rPr>
          <w:spacing w:val="-3"/>
        </w:rPr>
        <w:t xml:space="preserve"> </w:t>
      </w:r>
      <w:r>
        <w:t>DSA algorithm.</w:t>
      </w:r>
    </w:p>
    <w:p w14:paraId="707D0D48" w14:textId="77777777" w:rsidR="00184C82" w:rsidRDefault="00184C82" w:rsidP="00184C82">
      <w:pPr>
        <w:pStyle w:val="BodyText"/>
      </w:pPr>
    </w:p>
    <w:p w14:paraId="087375CD" w14:textId="77777777" w:rsidR="00184C82" w:rsidRDefault="00184C82" w:rsidP="00184C82">
      <w:pPr>
        <w:pStyle w:val="ListParagraph"/>
        <w:widowControl/>
        <w:numPr>
          <w:ilvl w:val="0"/>
          <w:numId w:val="14"/>
        </w:numPr>
        <w:autoSpaceDE/>
        <w:autoSpaceDN/>
        <w:spacing w:after="200" w:line="276" w:lineRule="auto"/>
        <w:outlineLvl w:val="0"/>
        <w:rPr>
          <w:b/>
          <w:sz w:val="28"/>
          <w:szCs w:val="28"/>
          <w:lang w:val="en-IN"/>
        </w:rPr>
      </w:pPr>
      <w:r>
        <w:rPr>
          <w:b/>
          <w:sz w:val="28"/>
          <w:szCs w:val="28"/>
          <w:lang w:val="en-IN"/>
        </w:rPr>
        <w:t>Task to be done/ Which logistics used:</w:t>
      </w:r>
    </w:p>
    <w:p w14:paraId="507AE9A7" w14:textId="77777777" w:rsidR="00184C82" w:rsidRDefault="00184C82" w:rsidP="00184C82">
      <w:pPr>
        <w:pStyle w:val="BodyText"/>
        <w:rPr>
          <w:sz w:val="28"/>
          <w:szCs w:val="28"/>
        </w:rPr>
      </w:pPr>
      <w:r>
        <w:t>To generate the concept of digital signature</w:t>
      </w:r>
    </w:p>
    <w:p w14:paraId="16627DA4" w14:textId="77777777" w:rsidR="00184C82" w:rsidRDefault="00184C82" w:rsidP="00184C82">
      <w:pPr>
        <w:pStyle w:val="BodyText"/>
        <w:rPr>
          <w:rFonts w:eastAsiaTheme="minorEastAsia"/>
        </w:rPr>
      </w:pPr>
    </w:p>
    <w:p w14:paraId="5B7ACB7A" w14:textId="77777777" w:rsidR="00184C82" w:rsidRDefault="00184C82" w:rsidP="00184C82">
      <w:pPr>
        <w:pStyle w:val="BodyText"/>
        <w:rPr>
          <w:b/>
          <w:bCs/>
        </w:rPr>
      </w:pPr>
      <w:r>
        <w:rPr>
          <w:b/>
          <w:bCs/>
        </w:rPr>
        <w:t xml:space="preserve">3. Apparatus / Simulator Used: </w:t>
      </w:r>
    </w:p>
    <w:p w14:paraId="10DCEB6D" w14:textId="77777777" w:rsidR="00184C82" w:rsidRDefault="00184C82" w:rsidP="00184C82">
      <w:pPr>
        <w:pStyle w:val="BodyText"/>
      </w:pPr>
    </w:p>
    <w:p w14:paraId="064081DA" w14:textId="77777777" w:rsidR="00184C82" w:rsidRDefault="00184C82" w:rsidP="00184C82">
      <w:pPr>
        <w:pStyle w:val="ListParagraph"/>
        <w:widowControl/>
        <w:numPr>
          <w:ilvl w:val="0"/>
          <w:numId w:val="19"/>
        </w:numPr>
        <w:adjustRightInd w:val="0"/>
        <w:rPr>
          <w:bCs/>
          <w:sz w:val="28"/>
          <w:szCs w:val="28"/>
        </w:rPr>
      </w:pPr>
      <w:r>
        <w:rPr>
          <w:color w:val="000000"/>
          <w:sz w:val="28"/>
          <w:szCs w:val="28"/>
        </w:rPr>
        <w:t xml:space="preserve">Windows 7 &amp; above version. </w:t>
      </w:r>
    </w:p>
    <w:p w14:paraId="73C24615" w14:textId="77777777" w:rsidR="00184C82" w:rsidRDefault="00184C82" w:rsidP="00184C82">
      <w:pPr>
        <w:pStyle w:val="ListParagraph"/>
        <w:widowControl/>
        <w:numPr>
          <w:ilvl w:val="0"/>
          <w:numId w:val="19"/>
        </w:numPr>
        <w:adjustRightInd w:val="0"/>
        <w:rPr>
          <w:color w:val="000000"/>
          <w:sz w:val="36"/>
          <w:szCs w:val="36"/>
        </w:rPr>
      </w:pPr>
      <w:r>
        <w:rPr>
          <w:color w:val="000000"/>
          <w:sz w:val="28"/>
          <w:szCs w:val="28"/>
        </w:rPr>
        <w:t>Google Chrome</w:t>
      </w:r>
      <w:r>
        <w:rPr>
          <w:sz w:val="28"/>
          <w:szCs w:val="28"/>
        </w:rPr>
        <w:t xml:space="preserve"> C/C++</w:t>
      </w:r>
    </w:p>
    <w:p w14:paraId="7F07952D" w14:textId="77777777" w:rsidR="00184C82" w:rsidRDefault="00184C82" w:rsidP="00184C82">
      <w:pPr>
        <w:pStyle w:val="ListParagraph"/>
        <w:widowControl/>
        <w:numPr>
          <w:ilvl w:val="0"/>
          <w:numId w:val="19"/>
        </w:numPr>
        <w:adjustRightInd w:val="0"/>
        <w:rPr>
          <w:color w:val="000000"/>
          <w:sz w:val="36"/>
          <w:szCs w:val="36"/>
        </w:rPr>
      </w:pPr>
      <w:r>
        <w:rPr>
          <w:sz w:val="28"/>
          <w:szCs w:val="28"/>
        </w:rPr>
        <w:t>Java</w:t>
      </w:r>
      <w:r>
        <w:rPr>
          <w:spacing w:val="-3"/>
          <w:sz w:val="28"/>
          <w:szCs w:val="28"/>
        </w:rPr>
        <w:t xml:space="preserve"> </w:t>
      </w:r>
    </w:p>
    <w:p w14:paraId="60F2E1CC" w14:textId="77777777" w:rsidR="00184C82" w:rsidRDefault="00184C82" w:rsidP="00184C82">
      <w:pPr>
        <w:pStyle w:val="ListParagraph"/>
        <w:widowControl/>
        <w:numPr>
          <w:ilvl w:val="0"/>
          <w:numId w:val="19"/>
        </w:numPr>
        <w:adjustRightInd w:val="0"/>
        <w:rPr>
          <w:color w:val="000000"/>
          <w:sz w:val="36"/>
          <w:szCs w:val="36"/>
        </w:rPr>
      </w:pPr>
      <w:r>
        <w:rPr>
          <w:sz w:val="28"/>
          <w:szCs w:val="28"/>
        </w:rPr>
        <w:t>Python</w:t>
      </w:r>
      <w:r>
        <w:rPr>
          <w:spacing w:val="-1"/>
          <w:sz w:val="28"/>
          <w:szCs w:val="28"/>
        </w:rPr>
        <w:t xml:space="preserve"> </w:t>
      </w:r>
      <w:r>
        <w:rPr>
          <w:sz w:val="28"/>
          <w:szCs w:val="28"/>
        </w:rPr>
        <w:t>platform</w:t>
      </w:r>
    </w:p>
    <w:p w14:paraId="60CD3217" w14:textId="77777777" w:rsidR="00184C82" w:rsidRDefault="00184C82" w:rsidP="00184C82">
      <w:pPr>
        <w:pStyle w:val="ListParagraph"/>
        <w:adjustRightInd w:val="0"/>
        <w:rPr>
          <w:color w:val="000000"/>
          <w:sz w:val="28"/>
          <w:szCs w:val="28"/>
        </w:rPr>
      </w:pPr>
    </w:p>
    <w:p w14:paraId="3B07742C" w14:textId="77777777" w:rsidR="00184C82" w:rsidRDefault="00184C82" w:rsidP="00184C82">
      <w:pPr>
        <w:pStyle w:val="NoSpacing"/>
        <w:jc w:val="both"/>
        <w:rPr>
          <w:b/>
          <w:bCs/>
          <w:sz w:val="28"/>
          <w:szCs w:val="28"/>
        </w:rPr>
      </w:pPr>
      <w:r>
        <w:rPr>
          <w:b/>
          <w:bCs/>
          <w:sz w:val="28"/>
          <w:szCs w:val="28"/>
        </w:rPr>
        <w:t>Discussion:</w:t>
      </w:r>
    </w:p>
    <w:p w14:paraId="28009154" w14:textId="77777777" w:rsidR="00184C82" w:rsidRDefault="00184C82" w:rsidP="00184C82">
      <w:pPr>
        <w:pStyle w:val="NoSpacing"/>
        <w:jc w:val="both"/>
        <w:rPr>
          <w:sz w:val="28"/>
          <w:szCs w:val="28"/>
        </w:rPr>
      </w:pPr>
    </w:p>
    <w:p w14:paraId="38D41916" w14:textId="77777777" w:rsidR="00184C82" w:rsidRDefault="00184C82" w:rsidP="00184C82">
      <w:pPr>
        <w:pStyle w:val="NoSpacing"/>
        <w:jc w:val="both"/>
        <w:rPr>
          <w:sz w:val="28"/>
          <w:szCs w:val="28"/>
        </w:rPr>
      </w:pPr>
      <w:r>
        <w:rPr>
          <w:sz w:val="28"/>
          <w:szCs w:val="28"/>
        </w:rPr>
        <w:t>The digital signature is a mechanism that verifies the authority of digital messages as well as documents. It is very popular because it provides more security than other signatures. In Java, JDK Security API is used to create and implement digital signatures. In this section, we will discuss the digital signature mechanism and also implement the digital signature mechanism in a Java program.</w:t>
      </w:r>
    </w:p>
    <w:p w14:paraId="3BD3251A" w14:textId="77777777" w:rsidR="00184C82" w:rsidRDefault="00184C82" w:rsidP="00184C82">
      <w:pPr>
        <w:pStyle w:val="NoSpacing"/>
        <w:jc w:val="both"/>
        <w:rPr>
          <w:sz w:val="28"/>
          <w:szCs w:val="28"/>
        </w:rPr>
      </w:pPr>
    </w:p>
    <w:p w14:paraId="445FEEF5" w14:textId="178EDE7B" w:rsidR="00184C82" w:rsidRDefault="00184C82" w:rsidP="00184C82">
      <w:pPr>
        <w:pStyle w:val="NoSpacing"/>
        <w:jc w:val="both"/>
        <w:rPr>
          <w:sz w:val="28"/>
          <w:szCs w:val="28"/>
        </w:rPr>
      </w:pPr>
      <w:r>
        <w:rPr>
          <w:sz w:val="28"/>
          <w:szCs w:val="28"/>
        </w:rPr>
        <w:t>The digital signature is an electronic signature to sign a document, mail, messages, etc. It validates the authenticity, and integrity of a message or document. It is the same as a handwritten signature, seal, or stamp. It is widely used to verify a digital message, financial documents, identity cards, etc.</w:t>
      </w:r>
    </w:p>
    <w:p w14:paraId="2F5F1096" w14:textId="77777777" w:rsidR="00184C82" w:rsidRDefault="00184C82" w:rsidP="00184C82">
      <w:pPr>
        <w:pStyle w:val="NoSpacing"/>
        <w:jc w:val="both"/>
        <w:rPr>
          <w:sz w:val="28"/>
          <w:szCs w:val="28"/>
        </w:rPr>
      </w:pPr>
    </w:p>
    <w:p w14:paraId="02682A42" w14:textId="0374DF07" w:rsidR="00184C82" w:rsidRDefault="00184C82" w:rsidP="00184C82">
      <w:pPr>
        <w:pStyle w:val="NoSpacing"/>
        <w:jc w:val="both"/>
        <w:rPr>
          <w:sz w:val="28"/>
          <w:szCs w:val="28"/>
        </w:rPr>
      </w:pPr>
      <w:r>
        <w:rPr>
          <w:sz w:val="28"/>
          <w:szCs w:val="28"/>
        </w:rPr>
        <w:t>In short, we can say that it en ures the following:</w:t>
      </w:r>
    </w:p>
    <w:p w14:paraId="7129D840" w14:textId="77777777" w:rsidR="00184C82" w:rsidRDefault="00184C82" w:rsidP="00184C82">
      <w:pPr>
        <w:pStyle w:val="NoSpacing"/>
        <w:jc w:val="both"/>
        <w:rPr>
          <w:sz w:val="28"/>
          <w:szCs w:val="28"/>
        </w:rPr>
      </w:pPr>
      <w:r>
        <w:rPr>
          <w:sz w:val="28"/>
          <w:szCs w:val="28"/>
        </w:rPr>
        <w:t>o</w:t>
      </w:r>
      <w:r>
        <w:rPr>
          <w:sz w:val="28"/>
          <w:szCs w:val="28"/>
        </w:rPr>
        <w:tab/>
        <w:t>Integrity: It ensures the message or a document cannot be altered while transmitting.</w:t>
      </w:r>
    </w:p>
    <w:p w14:paraId="326065C8" w14:textId="2FD3FAD1" w:rsidR="00184C82" w:rsidRDefault="00184C82" w:rsidP="00184C82">
      <w:pPr>
        <w:pStyle w:val="NoSpacing"/>
        <w:jc w:val="both"/>
        <w:rPr>
          <w:sz w:val="28"/>
          <w:szCs w:val="28"/>
        </w:rPr>
      </w:pPr>
      <w:r>
        <w:rPr>
          <w:sz w:val="28"/>
          <w:szCs w:val="28"/>
        </w:rPr>
        <w:t>o</w:t>
      </w:r>
      <w:r>
        <w:rPr>
          <w:sz w:val="28"/>
          <w:szCs w:val="28"/>
        </w:rPr>
        <w:tab/>
        <w:t>Authenticity: The author of the message is really who they claim to be.</w:t>
      </w:r>
    </w:p>
    <w:p w14:paraId="372D6FDD" w14:textId="77777777" w:rsidR="00184C82" w:rsidRDefault="00184C82" w:rsidP="00184C82">
      <w:pPr>
        <w:pStyle w:val="NoSpacing"/>
        <w:jc w:val="both"/>
        <w:rPr>
          <w:sz w:val="28"/>
          <w:szCs w:val="28"/>
        </w:rPr>
      </w:pPr>
      <w:r>
        <w:rPr>
          <w:sz w:val="28"/>
          <w:szCs w:val="28"/>
        </w:rPr>
        <w:t>o</w:t>
      </w:r>
      <w:r>
        <w:rPr>
          <w:sz w:val="28"/>
          <w:szCs w:val="28"/>
        </w:rPr>
        <w:tab/>
        <w:t>Non-repudiation: The author of the message can't later deny source.</w:t>
      </w:r>
    </w:p>
    <w:p w14:paraId="4786FC73" w14:textId="3E16B54E" w:rsidR="00184C82" w:rsidRDefault="00184C82" w:rsidP="00184C82">
      <w:pPr>
        <w:pStyle w:val="NoSpacing"/>
        <w:tabs>
          <w:tab w:val="left" w:pos="1493"/>
        </w:tabs>
        <w:jc w:val="both"/>
        <w:rPr>
          <w:sz w:val="28"/>
          <w:szCs w:val="28"/>
        </w:rPr>
      </w:pPr>
      <w:r>
        <w:rPr>
          <w:rFonts w:asciiTheme="minorHAnsi" w:eastAsiaTheme="minorEastAsia" w:hAnsiTheme="minorHAnsi" w:cstheme="minorBidi"/>
          <w:noProof/>
          <w:lang w:val="en-IN" w:eastAsia="en-IN" w:bidi="pa-IN"/>
        </w:rPr>
        <w:lastRenderedPageBreak/>
        <mc:AlternateContent>
          <mc:Choice Requires="wpg">
            <w:drawing>
              <wp:anchor distT="0" distB="0" distL="114300" distR="114300" simplePos="0" relativeHeight="251663360" behindDoc="1" locked="0" layoutInCell="1" allowOverlap="1" wp14:anchorId="0EC29522" wp14:editId="5C1F3EF3">
                <wp:simplePos x="0" y="0"/>
                <wp:positionH relativeFrom="page">
                  <wp:posOffset>1811547</wp:posOffset>
                </wp:positionH>
                <wp:positionV relativeFrom="page">
                  <wp:posOffset>1285336</wp:posOffset>
                </wp:positionV>
                <wp:extent cx="3413708" cy="2507011"/>
                <wp:effectExtent l="0" t="0" r="0" b="7620"/>
                <wp:wrapTopAndBottom/>
                <wp:docPr id="47" name="Group 47"/>
                <wp:cNvGraphicFramePr/>
                <a:graphic xmlns:a="http://schemas.openxmlformats.org/drawingml/2006/main">
                  <a:graphicData uri="http://schemas.microsoft.com/office/word/2010/wordprocessingGroup">
                    <wpg:wgp>
                      <wpg:cNvGrpSpPr/>
                      <wpg:grpSpPr bwMode="auto">
                        <a:xfrm>
                          <a:off x="0" y="0"/>
                          <a:ext cx="3413708" cy="2507011"/>
                          <a:chOff x="2131" y="1440"/>
                          <a:chExt cx="6476" cy="3864"/>
                        </a:xfrm>
                      </wpg:grpSpPr>
                      <wps:wsp>
                        <wps:cNvPr id="26" name="Rectangle 26"/>
                        <wps:cNvSpPr>
                          <a:spLocks noChangeArrowheads="1"/>
                        </wps:cNvSpPr>
                        <wps:spPr bwMode="auto">
                          <a:xfrm>
                            <a:off x="2131" y="1440"/>
                            <a:ext cx="2172" cy="38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60" y="1440"/>
                            <a:ext cx="2144" cy="2948"/>
                          </a:xfrm>
                          <a:prstGeom prst="rect">
                            <a:avLst/>
                          </a:prstGeom>
                          <a:noFill/>
                          <a:extLst>
                            <a:ext uri="{909E8E84-426E-40DD-AFC4-6F175D3DCCD1}">
                              <a14:hiddenFill xmlns:a14="http://schemas.microsoft.com/office/drawing/2010/main">
                                <a:solidFill>
                                  <a:srgbClr val="FFFFFF"/>
                                </a:solidFill>
                              </a14:hiddenFill>
                            </a:ext>
                          </a:extLst>
                        </pic:spPr>
                      </pic:pic>
                      <wps:wsp>
                        <wps:cNvPr id="31" name="Rectangle 31"/>
                        <wps:cNvSpPr>
                          <a:spLocks noChangeArrowheads="1"/>
                        </wps:cNvSpPr>
                        <wps:spPr bwMode="auto">
                          <a:xfrm>
                            <a:off x="4303" y="1440"/>
                            <a:ext cx="4304" cy="32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03" y="1440"/>
                            <a:ext cx="3915" cy="29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E6CD14A" id="Group 47" o:spid="_x0000_s1026" style="position:absolute;margin-left:142.65pt;margin-top:101.2pt;width:268.8pt;height:197.4pt;z-index:-251653120;mso-position-horizontal-relative:page;mso-position-vertical-relative:page" coordorigin="2131,1440" coordsize="6476,38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">
                <v:rect id="Rectangle 26" o:spid="_x0000_s1027" style="position:absolute;left:2131;top:1440;width:2172;height:3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left:2160;top:1440;width:2144;height:2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">
                  <v:imagedata r:id="rId12" o:title=""/>
                </v:shape>
                <v:rect id="Rectangle 31" o:spid="_x0000_s1029" style="position:absolute;left:4303;top:1440;width:4304;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" stroked="f"/>
                <v:shape id="Picture 32" o:spid="_x0000_s1030" type="#_x0000_t75" style="position:absolute;left:4303;top:1440;width:3915;height:2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">
                  <v:imagedata r:id="rId13" o:title=""/>
                </v:shape>
                <w10:wrap type="topAndBottom" anchorx="page" anchory="page"/>
              </v:group>
            </w:pict>
          </mc:Fallback>
        </mc:AlternateContent>
      </w:r>
    </w:p>
    <w:p w14:paraId="208FA464" w14:textId="5237B48F" w:rsidR="00184C82" w:rsidRDefault="00184C82" w:rsidP="00184C82">
      <w:pPr>
        <w:spacing w:line="19" w:lineRule="atLeast"/>
        <w:textAlignment w:val="baseline"/>
        <w:rPr>
          <w:rFonts w:eastAsia="Arial"/>
          <w:b/>
          <w:bCs/>
          <w:spacing w:val="2"/>
          <w:sz w:val="28"/>
          <w:szCs w:val="28"/>
          <w:shd w:val="clear" w:color="auto" w:fill="FFFFFF"/>
        </w:rPr>
      </w:pPr>
      <w:r>
        <w:rPr>
          <w:rFonts w:eastAsia="Arial"/>
          <w:b/>
          <w:bCs/>
          <w:spacing w:val="2"/>
          <w:sz w:val="28"/>
          <w:szCs w:val="28"/>
          <w:shd w:val="clear" w:color="auto" w:fill="FFFFFF"/>
        </w:rPr>
        <w:t>4. Program/ Steps/ Method:</w:t>
      </w:r>
    </w:p>
    <w:p w14:paraId="53D888B0"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import java.io.*;</w:t>
      </w:r>
    </w:p>
    <w:p w14:paraId="3500A287"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import java.security.*;</w:t>
      </w:r>
    </w:p>
    <w:p w14:paraId="7467DFAB" w14:textId="77777777" w:rsidR="000B6C59" w:rsidRPr="000B6C59" w:rsidRDefault="000B6C59" w:rsidP="000B6C59">
      <w:pPr>
        <w:widowControl/>
        <w:adjustRightInd w:val="0"/>
        <w:rPr>
          <w:rFonts w:ascii="Courier New" w:eastAsiaTheme="minorHAnsi" w:hAnsi="Courier New" w:cs="Courier New"/>
          <w:sz w:val="20"/>
          <w:szCs w:val="20"/>
          <w:lang w:val="en-IN"/>
        </w:rPr>
      </w:pPr>
    </w:p>
    <w:p w14:paraId="4FFCA007"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public class GenerateDigitalSignature {</w:t>
      </w:r>
    </w:p>
    <w:p w14:paraId="2993FE97"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t>public static void main(String args[]) {</w:t>
      </w:r>
    </w:p>
    <w:p w14:paraId="2D9ABCBA"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Generate a DSA signature */</w:t>
      </w:r>
    </w:p>
    <w:p w14:paraId="2446E531"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if (args.length != 1) {</w:t>
      </w:r>
    </w:p>
    <w:p w14:paraId="4ED3566D"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System.</w:t>
      </w:r>
      <w:r w:rsidRPr="000B6C59">
        <w:rPr>
          <w:rFonts w:ascii="Courier New" w:eastAsiaTheme="minorHAnsi" w:hAnsi="Courier New" w:cs="Courier New"/>
          <w:b/>
          <w:bCs/>
          <w:i/>
          <w:iCs/>
          <w:sz w:val="20"/>
          <w:szCs w:val="20"/>
          <w:lang w:val="en-IN"/>
        </w:rPr>
        <w:t>out</w:t>
      </w:r>
      <w:r w:rsidRPr="000B6C59">
        <w:rPr>
          <w:rFonts w:ascii="Courier New" w:eastAsiaTheme="minorHAnsi" w:hAnsi="Courier New" w:cs="Courier New"/>
          <w:sz w:val="20"/>
          <w:szCs w:val="20"/>
          <w:lang w:val="en-IN"/>
        </w:rPr>
        <w:t>.println("Usage: nameOfFileToSign");</w:t>
      </w:r>
    </w:p>
    <w:p w14:paraId="1CA77455"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else</w:t>
      </w:r>
    </w:p>
    <w:p w14:paraId="5F26A776"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try {</w:t>
      </w:r>
    </w:p>
    <w:p w14:paraId="68F337C0"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Generate a key pair */</w:t>
      </w:r>
    </w:p>
    <w:p w14:paraId="55AEB171"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KeyPairGenerator keyGen = KeyPairGenerator.</w:t>
      </w:r>
      <w:r w:rsidRPr="000B6C59">
        <w:rPr>
          <w:rFonts w:ascii="Courier New" w:eastAsiaTheme="minorHAnsi" w:hAnsi="Courier New" w:cs="Courier New"/>
          <w:i/>
          <w:iCs/>
          <w:sz w:val="20"/>
          <w:szCs w:val="20"/>
          <w:lang w:val="en-IN"/>
        </w:rPr>
        <w:t>getInstance</w:t>
      </w:r>
      <w:r w:rsidRPr="000B6C59">
        <w:rPr>
          <w:rFonts w:ascii="Courier New" w:eastAsiaTheme="minorHAnsi" w:hAnsi="Courier New" w:cs="Courier New"/>
          <w:sz w:val="20"/>
          <w:szCs w:val="20"/>
          <w:lang w:val="en-IN"/>
        </w:rPr>
        <w:t>("DSA", "SUN");</w:t>
      </w:r>
    </w:p>
    <w:p w14:paraId="29DA1D16"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SecureRandom random = SecureRandom.</w:t>
      </w:r>
      <w:r w:rsidRPr="000B6C59">
        <w:rPr>
          <w:rFonts w:ascii="Courier New" w:eastAsiaTheme="minorHAnsi" w:hAnsi="Courier New" w:cs="Courier New"/>
          <w:i/>
          <w:iCs/>
          <w:sz w:val="20"/>
          <w:szCs w:val="20"/>
          <w:lang w:val="en-IN"/>
        </w:rPr>
        <w:t>getInstance</w:t>
      </w:r>
      <w:r w:rsidRPr="000B6C59">
        <w:rPr>
          <w:rFonts w:ascii="Courier New" w:eastAsiaTheme="minorHAnsi" w:hAnsi="Courier New" w:cs="Courier New"/>
          <w:sz w:val="20"/>
          <w:szCs w:val="20"/>
          <w:lang w:val="en-IN"/>
        </w:rPr>
        <w:t>("SHA1PRNG", "SUN");</w:t>
      </w:r>
    </w:p>
    <w:p w14:paraId="2F9A9116"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keyGen.initialize(1024, random);</w:t>
      </w:r>
    </w:p>
    <w:p w14:paraId="57BCC664"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KeyPair pair = keyGen.generateKeyPair();</w:t>
      </w:r>
    </w:p>
    <w:p w14:paraId="0013DC86"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PrivateKey priv = pair.getPrivate();</w:t>
      </w:r>
    </w:p>
    <w:p w14:paraId="14FFAD44"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PublicKey pub = pair.getPublic();</w:t>
      </w:r>
    </w:p>
    <w:p w14:paraId="2FA6C01B"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Create a Signature object and initialize it with the private key */</w:t>
      </w:r>
    </w:p>
    <w:p w14:paraId="2B2487FF"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xml:space="preserve">Signature </w:t>
      </w:r>
      <w:r w:rsidRPr="000B6C59">
        <w:rPr>
          <w:rFonts w:ascii="Courier New" w:eastAsiaTheme="minorHAnsi" w:hAnsi="Courier New" w:cs="Courier New"/>
          <w:sz w:val="20"/>
          <w:szCs w:val="20"/>
          <w:shd w:val="clear" w:color="auto" w:fill="1B6291"/>
          <w:lang w:val="en-IN"/>
        </w:rPr>
        <w:t>dsa</w:t>
      </w:r>
      <w:r w:rsidRPr="000B6C59">
        <w:rPr>
          <w:rFonts w:ascii="Courier New" w:eastAsiaTheme="minorHAnsi" w:hAnsi="Courier New" w:cs="Courier New"/>
          <w:sz w:val="20"/>
          <w:szCs w:val="20"/>
          <w:lang w:val="en-IN"/>
        </w:rPr>
        <w:t xml:space="preserve"> = Signature.</w:t>
      </w:r>
      <w:r w:rsidRPr="000B6C59">
        <w:rPr>
          <w:rFonts w:ascii="Courier New" w:eastAsiaTheme="minorHAnsi" w:hAnsi="Courier New" w:cs="Courier New"/>
          <w:i/>
          <w:iCs/>
          <w:sz w:val="20"/>
          <w:szCs w:val="20"/>
          <w:lang w:val="en-IN"/>
        </w:rPr>
        <w:t>getInstance</w:t>
      </w:r>
      <w:r w:rsidRPr="000B6C59">
        <w:rPr>
          <w:rFonts w:ascii="Courier New" w:eastAsiaTheme="minorHAnsi" w:hAnsi="Courier New" w:cs="Courier New"/>
          <w:sz w:val="20"/>
          <w:szCs w:val="20"/>
          <w:lang w:val="en-IN"/>
        </w:rPr>
        <w:t>("SHA1withDSA", "SUN");</w:t>
      </w:r>
    </w:p>
    <w:p w14:paraId="33820E24"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shd w:val="clear" w:color="auto" w:fill="1B6291"/>
          <w:lang w:val="en-IN"/>
        </w:rPr>
        <w:t>dsa</w:t>
      </w:r>
      <w:r w:rsidRPr="000B6C59">
        <w:rPr>
          <w:rFonts w:ascii="Courier New" w:eastAsiaTheme="minorHAnsi" w:hAnsi="Courier New" w:cs="Courier New"/>
          <w:sz w:val="20"/>
          <w:szCs w:val="20"/>
          <w:lang w:val="en-IN"/>
        </w:rPr>
        <w:t>.initSign(priv);</w:t>
      </w:r>
    </w:p>
    <w:p w14:paraId="1F654004"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Update and sign the data */</w:t>
      </w:r>
    </w:p>
    <w:p w14:paraId="0A559121"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FileInputStream fis = new FileInputStream("R:\\VnjVibhash\\Assignments\\CU-Assignments\\5th Sem\\Java\\JavaLab\\src\\Input.txt");</w:t>
      </w:r>
    </w:p>
    <w:p w14:paraId="0FAD50E5"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BufferedInputStream bufin = new BufferedInputStream(fis);</w:t>
      </w:r>
    </w:p>
    <w:p w14:paraId="0705139F"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byte[] buffer = new byte[1024];</w:t>
      </w:r>
    </w:p>
    <w:p w14:paraId="68CE779A"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int len;</w:t>
      </w:r>
    </w:p>
    <w:p w14:paraId="53CF3BAA"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while (bufin.available() != 0) {</w:t>
      </w:r>
    </w:p>
    <w:p w14:paraId="5030D81A"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len = bufin.read(buffer);</w:t>
      </w:r>
    </w:p>
    <w:p w14:paraId="7CDF3422"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shd w:val="clear" w:color="auto" w:fill="1B6291"/>
          <w:lang w:val="en-IN"/>
        </w:rPr>
        <w:t>dsa</w:t>
      </w:r>
      <w:r w:rsidRPr="000B6C59">
        <w:rPr>
          <w:rFonts w:ascii="Courier New" w:eastAsiaTheme="minorHAnsi" w:hAnsi="Courier New" w:cs="Courier New"/>
          <w:sz w:val="20"/>
          <w:szCs w:val="20"/>
          <w:lang w:val="en-IN"/>
        </w:rPr>
        <w:t>.update(buffer, 0, len);</w:t>
      </w:r>
    </w:p>
    <w:p w14:paraId="19E002A0"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w:t>
      </w:r>
    </w:p>
    <w:p w14:paraId="41D17AC8"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w:t>
      </w:r>
    </w:p>
    <w:p w14:paraId="1C602F83"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bufin.close();</w:t>
      </w:r>
    </w:p>
    <w:p w14:paraId="310B7ACD"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lastRenderedPageBreak/>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w:t>
      </w:r>
    </w:p>
    <w:p w14:paraId="2072C585"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xml:space="preserve"> * Now that all the data to be signed has been read in, generate a signature for</w:t>
      </w:r>
    </w:p>
    <w:p w14:paraId="6E1037E3"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xml:space="preserve"> * it</w:t>
      </w:r>
    </w:p>
    <w:p w14:paraId="7F3CDE9F"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xml:space="preserve"> */</w:t>
      </w:r>
    </w:p>
    <w:p w14:paraId="5D356DF9"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xml:space="preserve">byte[] realSig = </w:t>
      </w:r>
      <w:r w:rsidRPr="000B6C59">
        <w:rPr>
          <w:rFonts w:ascii="Courier New" w:eastAsiaTheme="minorHAnsi" w:hAnsi="Courier New" w:cs="Courier New"/>
          <w:sz w:val="20"/>
          <w:szCs w:val="20"/>
          <w:shd w:val="clear" w:color="auto" w:fill="1B6291"/>
          <w:lang w:val="en-IN"/>
        </w:rPr>
        <w:t>dsa</w:t>
      </w:r>
      <w:r w:rsidRPr="000B6C59">
        <w:rPr>
          <w:rFonts w:ascii="Courier New" w:eastAsiaTheme="minorHAnsi" w:hAnsi="Courier New" w:cs="Courier New"/>
          <w:sz w:val="20"/>
          <w:szCs w:val="20"/>
          <w:lang w:val="en-IN"/>
        </w:rPr>
        <w:t>.sign();</w:t>
      </w:r>
    </w:p>
    <w:p w14:paraId="65C8DF2B"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Save the signature in a file */</w:t>
      </w:r>
    </w:p>
    <w:p w14:paraId="66265C2C"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FileOutputStream sigfos = new FileOutputStream("F:\\Digital Signature Demo\\signature.txt");</w:t>
      </w:r>
    </w:p>
    <w:p w14:paraId="68AADEDF"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sigfos.write(realSig);</w:t>
      </w:r>
    </w:p>
    <w:p w14:paraId="7E34F783"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sigfos.close();</w:t>
      </w:r>
    </w:p>
    <w:p w14:paraId="51084903"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Save the public key in a file */</w:t>
      </w:r>
    </w:p>
    <w:p w14:paraId="45E5CBA3"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byte[] key = pub.getEncoded();</w:t>
      </w:r>
    </w:p>
    <w:p w14:paraId="1BC1F400"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FileOutputStream keyfos = new FileOutputStream("F:\\Digital Signature Demo\\publickey.txt");</w:t>
      </w:r>
    </w:p>
    <w:p w14:paraId="7ABA57EC"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keyfos.write(key);</w:t>
      </w:r>
    </w:p>
    <w:p w14:paraId="59CBF437"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keyfos.close();</w:t>
      </w:r>
    </w:p>
    <w:p w14:paraId="0064C903"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 catch (Exception e) {</w:t>
      </w:r>
    </w:p>
    <w:p w14:paraId="35802233"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System.</w:t>
      </w:r>
      <w:r w:rsidRPr="000B6C59">
        <w:rPr>
          <w:rFonts w:ascii="Courier New" w:eastAsiaTheme="minorHAnsi" w:hAnsi="Courier New" w:cs="Courier New"/>
          <w:b/>
          <w:bCs/>
          <w:i/>
          <w:iCs/>
          <w:sz w:val="20"/>
          <w:szCs w:val="20"/>
          <w:lang w:val="en-IN"/>
        </w:rPr>
        <w:t>err</w:t>
      </w:r>
      <w:r w:rsidRPr="000B6C59">
        <w:rPr>
          <w:rFonts w:ascii="Courier New" w:eastAsiaTheme="minorHAnsi" w:hAnsi="Courier New" w:cs="Courier New"/>
          <w:sz w:val="20"/>
          <w:szCs w:val="20"/>
          <w:lang w:val="en-IN"/>
        </w:rPr>
        <w:t>.println("Caught exception " + e.toString());</w:t>
      </w:r>
    </w:p>
    <w:p w14:paraId="0FACDB85"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r>
      <w:r w:rsidRPr="000B6C59">
        <w:rPr>
          <w:rFonts w:ascii="Courier New" w:eastAsiaTheme="minorHAnsi" w:hAnsi="Courier New" w:cs="Courier New"/>
          <w:sz w:val="20"/>
          <w:szCs w:val="20"/>
          <w:lang w:val="en-IN"/>
        </w:rPr>
        <w:tab/>
        <w:t>}</w:t>
      </w:r>
    </w:p>
    <w:p w14:paraId="756E28C6"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ab/>
        <w:t>};</w:t>
      </w:r>
    </w:p>
    <w:p w14:paraId="1E1F1B42" w14:textId="77777777" w:rsidR="000B6C59" w:rsidRPr="000B6C59" w:rsidRDefault="000B6C59" w:rsidP="000B6C59">
      <w:pPr>
        <w:widowControl/>
        <w:adjustRightInd w:val="0"/>
        <w:rPr>
          <w:rFonts w:ascii="Courier New" w:eastAsiaTheme="minorHAnsi" w:hAnsi="Courier New" w:cs="Courier New"/>
          <w:sz w:val="20"/>
          <w:szCs w:val="20"/>
          <w:lang w:val="en-IN"/>
        </w:rPr>
      </w:pPr>
      <w:r w:rsidRPr="000B6C59">
        <w:rPr>
          <w:rFonts w:ascii="Courier New" w:eastAsiaTheme="minorHAnsi" w:hAnsi="Courier New" w:cs="Courier New"/>
          <w:sz w:val="20"/>
          <w:szCs w:val="20"/>
          <w:lang w:val="en-IN"/>
        </w:rPr>
        <w:t>}</w:t>
      </w:r>
    </w:p>
    <w:p w14:paraId="5A7D30E9" w14:textId="39CB8512" w:rsidR="00184C82" w:rsidRDefault="00184C82" w:rsidP="00184C82">
      <w:pPr>
        <w:rPr>
          <w:bCs/>
          <w:sz w:val="28"/>
          <w:szCs w:val="28"/>
        </w:rPr>
      </w:pPr>
    </w:p>
    <w:p w14:paraId="7C051E05" w14:textId="77FEC194" w:rsidR="00184C82" w:rsidRDefault="000B6C59" w:rsidP="00184C82">
      <w:pPr>
        <w:rPr>
          <w:b/>
          <w:sz w:val="28"/>
          <w:szCs w:val="28"/>
        </w:rPr>
      </w:pPr>
      <w:r>
        <w:rPr>
          <w:b/>
          <w:sz w:val="28"/>
          <w:szCs w:val="28"/>
        </w:rPr>
        <w:t>Output:</w:t>
      </w:r>
    </w:p>
    <w:p w14:paraId="32A39317" w14:textId="21036C1D" w:rsidR="000B6C59" w:rsidRDefault="000B6C59" w:rsidP="00184C82">
      <w:pPr>
        <w:rPr>
          <w:b/>
          <w:sz w:val="28"/>
          <w:szCs w:val="28"/>
        </w:rPr>
      </w:pPr>
      <w:r>
        <w:rPr>
          <w:noProof/>
        </w:rPr>
        <w:drawing>
          <wp:inline distT="0" distB="0" distL="0" distR="0" wp14:anchorId="3C0C47E0" wp14:editId="016BD628">
            <wp:extent cx="5943600" cy="1297305"/>
            <wp:effectExtent l="0" t="0" r="0" b="0"/>
            <wp:docPr id="35" name="Picture 35" descr="Java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igital Signa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97305"/>
                    </a:xfrm>
                    <a:prstGeom prst="rect">
                      <a:avLst/>
                    </a:prstGeom>
                    <a:noFill/>
                    <a:ln>
                      <a:noFill/>
                    </a:ln>
                  </pic:spPr>
                </pic:pic>
              </a:graphicData>
            </a:graphic>
          </wp:inline>
        </w:drawing>
      </w:r>
    </w:p>
    <w:p w14:paraId="0D93BE78" w14:textId="77777777" w:rsidR="000B6C59" w:rsidRDefault="000B6C59" w:rsidP="00184C82">
      <w:pPr>
        <w:rPr>
          <w:bCs/>
          <w:sz w:val="28"/>
          <w:szCs w:val="28"/>
        </w:rPr>
      </w:pPr>
    </w:p>
    <w:p w14:paraId="4EB98BE6" w14:textId="062F1543" w:rsidR="00184C82" w:rsidRPr="00184C82" w:rsidRDefault="00184C82" w:rsidP="00184C82">
      <w:pPr>
        <w:outlineLvl w:val="0"/>
        <w:rPr>
          <w:rFonts w:asciiTheme="minorHAnsi" w:hAnsiTheme="minorHAnsi" w:cstheme="minorBidi"/>
          <w:noProof/>
        </w:rPr>
      </w:pPr>
      <w:r>
        <w:rPr>
          <w:b/>
          <w:sz w:val="28"/>
          <w:szCs w:val="28"/>
        </w:rPr>
        <w:t>5. DBMS Script/Result/Output/Writing Summary:</w:t>
      </w:r>
      <w:r>
        <w:rPr>
          <w:noProof/>
        </w:rPr>
        <w:t xml:space="preserve"> </w:t>
      </w:r>
    </w:p>
    <w:p w14:paraId="437DFB1D"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import java.io.*;</w:t>
      </w:r>
    </w:p>
    <w:p w14:paraId="53174ECB"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import java.security.*;</w:t>
      </w:r>
    </w:p>
    <w:p w14:paraId="4036919F"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import java.security.spec.*;</w:t>
      </w:r>
    </w:p>
    <w:p w14:paraId="087D4C5E" w14:textId="77777777" w:rsidR="00A45932" w:rsidRPr="00A45932" w:rsidRDefault="00A45932" w:rsidP="00A45932">
      <w:pPr>
        <w:widowControl/>
        <w:adjustRightInd w:val="0"/>
        <w:rPr>
          <w:rFonts w:ascii="Courier New" w:eastAsiaTheme="minorHAnsi" w:hAnsi="Courier New" w:cs="Courier New"/>
          <w:sz w:val="20"/>
          <w:szCs w:val="20"/>
          <w:lang w:val="en-IN"/>
        </w:rPr>
      </w:pPr>
    </w:p>
    <w:p w14:paraId="49E77030"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public class VerifyDigitalSignature {</w:t>
      </w:r>
    </w:p>
    <w:p w14:paraId="4EC7CA90"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t>public static void main(String args[]) {</w:t>
      </w:r>
    </w:p>
    <w:p w14:paraId="61B2CA15"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 Verify a DSA signature */</w:t>
      </w:r>
    </w:p>
    <w:p w14:paraId="22FF6451"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if (args.length != 3) {</w:t>
      </w:r>
    </w:p>
    <w:p w14:paraId="3AB8455A"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shd w:val="clear" w:color="auto" w:fill="1B6291"/>
          <w:lang w:val="en-IN"/>
        </w:rPr>
        <w:t>System</w:t>
      </w:r>
      <w:r w:rsidRPr="00A45932">
        <w:rPr>
          <w:rFonts w:ascii="Courier New" w:eastAsiaTheme="minorHAnsi" w:hAnsi="Courier New" w:cs="Courier New"/>
          <w:sz w:val="20"/>
          <w:szCs w:val="20"/>
          <w:lang w:val="en-IN"/>
        </w:rPr>
        <w:t>.</w:t>
      </w:r>
      <w:r w:rsidRPr="00A45932">
        <w:rPr>
          <w:rFonts w:ascii="Courier New" w:eastAsiaTheme="minorHAnsi" w:hAnsi="Courier New" w:cs="Courier New"/>
          <w:b/>
          <w:bCs/>
          <w:i/>
          <w:iCs/>
          <w:sz w:val="20"/>
          <w:szCs w:val="20"/>
          <w:lang w:val="en-IN"/>
        </w:rPr>
        <w:t>out</w:t>
      </w:r>
      <w:r w:rsidRPr="00A45932">
        <w:rPr>
          <w:rFonts w:ascii="Courier New" w:eastAsiaTheme="minorHAnsi" w:hAnsi="Courier New" w:cs="Courier New"/>
          <w:sz w:val="20"/>
          <w:szCs w:val="20"/>
          <w:lang w:val="en-IN"/>
        </w:rPr>
        <w:t>.println("Usage: publickeyfile signaturefile datafile");</w:t>
      </w:r>
    </w:p>
    <w:p w14:paraId="4A4963F0"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 else</w:t>
      </w:r>
    </w:p>
    <w:p w14:paraId="7C8BCAA5"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try {</w:t>
      </w:r>
    </w:p>
    <w:p w14:paraId="19EA21B1"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 import encoded public key */</w:t>
      </w:r>
    </w:p>
    <w:p w14:paraId="461B3F9E"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FileInputStream keyfis = new FileInputStream("F:\\Digital Signature Demo\\publickey.txt");</w:t>
      </w:r>
    </w:p>
    <w:p w14:paraId="1E6472B5"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byte[] encKey = new byte[keyfis.available()];</w:t>
      </w:r>
    </w:p>
    <w:p w14:paraId="0E914939"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keyfis.read(encKey);</w:t>
      </w:r>
    </w:p>
    <w:p w14:paraId="76B2BD69"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keyfis.close();</w:t>
      </w:r>
    </w:p>
    <w:p w14:paraId="42195DB4"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X509EncodedKeySpec pubKeySpec = new X509EncodedKeySpec(encKey);</w:t>
      </w:r>
    </w:p>
    <w:p w14:paraId="622CA645"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KeyFactory keyFactory = KeyFactory.</w:t>
      </w:r>
      <w:r w:rsidRPr="00A45932">
        <w:rPr>
          <w:rFonts w:ascii="Courier New" w:eastAsiaTheme="minorHAnsi" w:hAnsi="Courier New" w:cs="Courier New"/>
          <w:i/>
          <w:iCs/>
          <w:sz w:val="20"/>
          <w:szCs w:val="20"/>
          <w:lang w:val="en-IN"/>
        </w:rPr>
        <w:t>getInstance</w:t>
      </w:r>
      <w:r w:rsidRPr="00A45932">
        <w:rPr>
          <w:rFonts w:ascii="Courier New" w:eastAsiaTheme="minorHAnsi" w:hAnsi="Courier New" w:cs="Courier New"/>
          <w:sz w:val="20"/>
          <w:szCs w:val="20"/>
          <w:lang w:val="en-IN"/>
        </w:rPr>
        <w:t>("DSA", "SUN");</w:t>
      </w:r>
    </w:p>
    <w:p w14:paraId="65F383C6"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lastRenderedPageBreak/>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PublicKey pubKey = keyFactory.generatePublic(pubKeySpec);</w:t>
      </w:r>
    </w:p>
    <w:p w14:paraId="4A13338C"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 input the signature bytes */</w:t>
      </w:r>
    </w:p>
    <w:p w14:paraId="5DAD5BEC"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FileInputStream sigfis = new FileInputStream("F:\\Digital Signature Demo\\signature.txt");</w:t>
      </w:r>
    </w:p>
    <w:p w14:paraId="5EAC534F"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byte[] sigToVerify = new byte[sigfis.available()];</w:t>
      </w:r>
    </w:p>
    <w:p w14:paraId="1404F117"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sigfis.read(sigToVerify);</w:t>
      </w:r>
    </w:p>
    <w:p w14:paraId="1CA1CEB5"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sigfis.close();</w:t>
      </w:r>
    </w:p>
    <w:p w14:paraId="0683B6F2"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 create a Signature object and initialize it with the public key */</w:t>
      </w:r>
    </w:p>
    <w:p w14:paraId="060E1671"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Signature sig = Signature.</w:t>
      </w:r>
      <w:r w:rsidRPr="00A45932">
        <w:rPr>
          <w:rFonts w:ascii="Courier New" w:eastAsiaTheme="minorHAnsi" w:hAnsi="Courier New" w:cs="Courier New"/>
          <w:i/>
          <w:iCs/>
          <w:sz w:val="20"/>
          <w:szCs w:val="20"/>
          <w:lang w:val="en-IN"/>
        </w:rPr>
        <w:t>getInstance</w:t>
      </w:r>
      <w:r w:rsidRPr="00A45932">
        <w:rPr>
          <w:rFonts w:ascii="Courier New" w:eastAsiaTheme="minorHAnsi" w:hAnsi="Courier New" w:cs="Courier New"/>
          <w:sz w:val="20"/>
          <w:szCs w:val="20"/>
          <w:lang w:val="en-IN"/>
        </w:rPr>
        <w:t>("SHA1withDSA", "SUN");</w:t>
      </w:r>
    </w:p>
    <w:p w14:paraId="657FAD30"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sig.initVerify(pubKey);</w:t>
      </w:r>
    </w:p>
    <w:p w14:paraId="6E23F6DB"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 Update and verify the data */</w:t>
      </w:r>
    </w:p>
    <w:p w14:paraId="74C22964"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FileInputStream datafis = new FileInputStream("F:\\Digital Signature Demo\\digital.txt");</w:t>
      </w:r>
    </w:p>
    <w:p w14:paraId="57BAC8A7"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BufferedInputStream bufin = new BufferedInputStream(datafis);</w:t>
      </w:r>
    </w:p>
    <w:p w14:paraId="33B09B17"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byte[] buffer = new byte[1024];</w:t>
      </w:r>
    </w:p>
    <w:p w14:paraId="193A94D4"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int len;</w:t>
      </w:r>
    </w:p>
    <w:p w14:paraId="776C49D3"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while (bufin.available() != 0) {</w:t>
      </w:r>
    </w:p>
    <w:p w14:paraId="1059286E"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len = bufin.read(buffer);</w:t>
      </w:r>
    </w:p>
    <w:p w14:paraId="4770B257"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sig.update(buffer, 0, len);</w:t>
      </w:r>
    </w:p>
    <w:p w14:paraId="49769E27"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w:t>
      </w:r>
    </w:p>
    <w:p w14:paraId="669E233F"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w:t>
      </w:r>
    </w:p>
    <w:p w14:paraId="5BBB0300"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bufin.close();</w:t>
      </w:r>
    </w:p>
    <w:p w14:paraId="306EEC0B"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boolean verifies = sig.verify(sigToVerify);</w:t>
      </w:r>
    </w:p>
    <w:p w14:paraId="2A62420E"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shd w:val="clear" w:color="auto" w:fill="1B6291"/>
          <w:lang w:val="en-IN"/>
        </w:rPr>
        <w:t>System</w:t>
      </w:r>
      <w:r w:rsidRPr="00A45932">
        <w:rPr>
          <w:rFonts w:ascii="Courier New" w:eastAsiaTheme="minorHAnsi" w:hAnsi="Courier New" w:cs="Courier New"/>
          <w:sz w:val="20"/>
          <w:szCs w:val="20"/>
          <w:lang w:val="en-IN"/>
        </w:rPr>
        <w:t>.</w:t>
      </w:r>
      <w:r w:rsidRPr="00A45932">
        <w:rPr>
          <w:rFonts w:ascii="Courier New" w:eastAsiaTheme="minorHAnsi" w:hAnsi="Courier New" w:cs="Courier New"/>
          <w:b/>
          <w:bCs/>
          <w:i/>
          <w:iCs/>
          <w:sz w:val="20"/>
          <w:szCs w:val="20"/>
          <w:lang w:val="en-IN"/>
        </w:rPr>
        <w:t>out</w:t>
      </w:r>
      <w:r w:rsidRPr="00A45932">
        <w:rPr>
          <w:rFonts w:ascii="Courier New" w:eastAsiaTheme="minorHAnsi" w:hAnsi="Courier New" w:cs="Courier New"/>
          <w:sz w:val="20"/>
          <w:szCs w:val="20"/>
          <w:lang w:val="en-IN"/>
        </w:rPr>
        <w:t>.println("signature verifies: " + verifies);</w:t>
      </w:r>
    </w:p>
    <w:p w14:paraId="168CE7AF"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 catch (Exception e) {</w:t>
      </w:r>
    </w:p>
    <w:p w14:paraId="36A0DAD3"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shd w:val="clear" w:color="auto" w:fill="1B6291"/>
          <w:lang w:val="en-IN"/>
        </w:rPr>
        <w:t>System</w:t>
      </w:r>
      <w:r w:rsidRPr="00A45932">
        <w:rPr>
          <w:rFonts w:ascii="Courier New" w:eastAsiaTheme="minorHAnsi" w:hAnsi="Courier New" w:cs="Courier New"/>
          <w:sz w:val="20"/>
          <w:szCs w:val="20"/>
          <w:lang w:val="en-IN"/>
        </w:rPr>
        <w:t>.</w:t>
      </w:r>
      <w:r w:rsidRPr="00A45932">
        <w:rPr>
          <w:rFonts w:ascii="Courier New" w:eastAsiaTheme="minorHAnsi" w:hAnsi="Courier New" w:cs="Courier New"/>
          <w:b/>
          <w:bCs/>
          <w:i/>
          <w:iCs/>
          <w:sz w:val="20"/>
          <w:szCs w:val="20"/>
          <w:lang w:val="en-IN"/>
        </w:rPr>
        <w:t>err</w:t>
      </w:r>
      <w:r w:rsidRPr="00A45932">
        <w:rPr>
          <w:rFonts w:ascii="Courier New" w:eastAsiaTheme="minorHAnsi" w:hAnsi="Courier New" w:cs="Courier New"/>
          <w:sz w:val="20"/>
          <w:szCs w:val="20"/>
          <w:lang w:val="en-IN"/>
        </w:rPr>
        <w:t>.println("Caught exception " + e.toString());</w:t>
      </w:r>
    </w:p>
    <w:p w14:paraId="53F7979C"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w:t>
      </w:r>
    </w:p>
    <w:p w14:paraId="5C801609"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r>
      <w:r w:rsidRPr="00A45932">
        <w:rPr>
          <w:rFonts w:ascii="Courier New" w:eastAsiaTheme="minorHAnsi" w:hAnsi="Courier New" w:cs="Courier New"/>
          <w:sz w:val="20"/>
          <w:szCs w:val="20"/>
          <w:lang w:val="en-IN"/>
        </w:rPr>
        <w:tab/>
        <w:t>;</w:t>
      </w:r>
    </w:p>
    <w:p w14:paraId="38DA335B"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ab/>
        <w:t>}</w:t>
      </w:r>
    </w:p>
    <w:p w14:paraId="25F10CF7" w14:textId="77777777" w:rsidR="00A45932" w:rsidRPr="00A45932" w:rsidRDefault="00A45932" w:rsidP="00A45932">
      <w:pPr>
        <w:widowControl/>
        <w:adjustRightInd w:val="0"/>
        <w:rPr>
          <w:rFonts w:ascii="Courier New" w:eastAsiaTheme="minorHAnsi" w:hAnsi="Courier New" w:cs="Courier New"/>
          <w:sz w:val="20"/>
          <w:szCs w:val="20"/>
          <w:lang w:val="en-IN"/>
        </w:rPr>
      </w:pPr>
      <w:r w:rsidRPr="00A45932">
        <w:rPr>
          <w:rFonts w:ascii="Courier New" w:eastAsiaTheme="minorHAnsi" w:hAnsi="Courier New" w:cs="Courier New"/>
          <w:sz w:val="20"/>
          <w:szCs w:val="20"/>
          <w:lang w:val="en-IN"/>
        </w:rPr>
        <w:t>}</w:t>
      </w:r>
    </w:p>
    <w:p w14:paraId="7D66C6C2" w14:textId="6AE3F1B1" w:rsidR="00184C82" w:rsidRDefault="00184C82" w:rsidP="00184C82">
      <w:pPr>
        <w:pStyle w:val="BodyText"/>
        <w:jc w:val="center"/>
      </w:pPr>
    </w:p>
    <w:p w14:paraId="515E6899" w14:textId="4FA2F124" w:rsidR="00184C82" w:rsidRDefault="00A45932" w:rsidP="00A45932">
      <w:pPr>
        <w:pStyle w:val="BodyText"/>
        <w:rPr>
          <w:b/>
          <w:bCs/>
        </w:rPr>
      </w:pPr>
      <w:r>
        <w:rPr>
          <w:b/>
          <w:bCs/>
        </w:rPr>
        <w:t>Output:</w:t>
      </w:r>
    </w:p>
    <w:p w14:paraId="3909DB21" w14:textId="15BE79BA" w:rsidR="00A45932" w:rsidRDefault="00A45932" w:rsidP="00A45932">
      <w:pPr>
        <w:pStyle w:val="BodyText"/>
        <w:rPr>
          <w:b/>
          <w:bCs/>
        </w:rPr>
      </w:pPr>
      <w:r>
        <w:rPr>
          <w:noProof/>
        </w:rPr>
        <w:drawing>
          <wp:inline distT="0" distB="0" distL="0" distR="0" wp14:anchorId="2B998C13" wp14:editId="07C7E8B1">
            <wp:extent cx="6294755" cy="2870835"/>
            <wp:effectExtent l="0" t="0" r="0" b="5715"/>
            <wp:docPr id="36" name="Picture 36" descr="Java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igital Signa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4755" cy="2870835"/>
                    </a:xfrm>
                    <a:prstGeom prst="rect">
                      <a:avLst/>
                    </a:prstGeom>
                    <a:noFill/>
                    <a:ln>
                      <a:noFill/>
                    </a:ln>
                  </pic:spPr>
                </pic:pic>
              </a:graphicData>
            </a:graphic>
          </wp:inline>
        </w:drawing>
      </w:r>
    </w:p>
    <w:p w14:paraId="475086FF" w14:textId="7757C7D7" w:rsidR="00A45932" w:rsidRDefault="00A45932" w:rsidP="00A45932">
      <w:pPr>
        <w:pStyle w:val="BodyText"/>
        <w:rPr>
          <w:b/>
          <w:bCs/>
        </w:rPr>
      </w:pPr>
    </w:p>
    <w:p w14:paraId="7D9A6FD3" w14:textId="77777777" w:rsidR="00A45932" w:rsidRPr="00A45932" w:rsidRDefault="00A45932" w:rsidP="00A45932">
      <w:pPr>
        <w:pStyle w:val="BodyText"/>
        <w:rPr>
          <w:b/>
          <w:bCs/>
        </w:rPr>
      </w:pPr>
    </w:p>
    <w:p w14:paraId="2DDF883B" w14:textId="77777777" w:rsidR="00184C82" w:rsidRDefault="00184C82" w:rsidP="00184C82">
      <w:pPr>
        <w:rPr>
          <w:b/>
          <w:sz w:val="28"/>
          <w:szCs w:val="28"/>
        </w:rPr>
      </w:pPr>
      <w:r>
        <w:rPr>
          <w:b/>
          <w:sz w:val="28"/>
          <w:szCs w:val="28"/>
        </w:rPr>
        <w:lastRenderedPageBreak/>
        <w:t>Learning outcomes (What I have learnt):</w:t>
      </w:r>
    </w:p>
    <w:p w14:paraId="737A0052" w14:textId="77777777" w:rsidR="00184C82" w:rsidRDefault="00184C82" w:rsidP="00184C82">
      <w:pPr>
        <w:pStyle w:val="BodyText"/>
        <w:spacing w:line="276" w:lineRule="auto"/>
        <w:ind w:left="460" w:right="114"/>
        <w:jc w:val="both"/>
        <w:rPr>
          <w:sz w:val="28"/>
          <w:szCs w:val="28"/>
        </w:rPr>
      </w:pPr>
      <w:r>
        <w:t>With this, you have understood the importance of asymmetric cryptography, the working of</w:t>
      </w:r>
      <w:r>
        <w:rPr>
          <w:spacing w:val="1"/>
        </w:rPr>
        <w:t xml:space="preserve"> </w:t>
      </w:r>
      <w:r>
        <w:t>digital signatures, the functionality of DSA, the steps involved in the signature verification,</w:t>
      </w:r>
      <w:r>
        <w:rPr>
          <w:spacing w:val="1"/>
        </w:rPr>
        <w:t xml:space="preserve"> </w:t>
      </w:r>
      <w:r>
        <w:t>and its advantages</w:t>
      </w:r>
      <w:r>
        <w:rPr>
          <w:spacing w:val="-3"/>
        </w:rPr>
        <w:t xml:space="preserve"> </w:t>
      </w:r>
      <w:r>
        <w:t>over</w:t>
      </w:r>
      <w:r>
        <w:rPr>
          <w:spacing w:val="-3"/>
        </w:rPr>
        <w:t xml:space="preserve"> </w:t>
      </w:r>
      <w:r>
        <w:t>similar</w:t>
      </w:r>
      <w:r>
        <w:rPr>
          <w:spacing w:val="-3"/>
        </w:rPr>
        <w:t xml:space="preserve"> </w:t>
      </w:r>
      <w:r>
        <w:t>counterparts.</w:t>
      </w:r>
    </w:p>
    <w:p w14:paraId="3051EF76" w14:textId="7682D828" w:rsidR="00C74CB1" w:rsidRPr="00C74CB1" w:rsidRDefault="00C74CB1" w:rsidP="00C74CB1">
      <w:pPr>
        <w:jc w:val="both"/>
        <w:rPr>
          <w:bCs/>
          <w:sz w:val="28"/>
          <w:szCs w:val="28"/>
          <w:lang w:val="en-IN"/>
        </w:rPr>
      </w:pPr>
    </w:p>
    <w:p w14:paraId="2E9B1159" w14:textId="77777777" w:rsidR="009251CA" w:rsidRDefault="009251CA" w:rsidP="009251CA">
      <w:pPr>
        <w:spacing w:after="3"/>
        <w:rPr>
          <w:sz w:val="28"/>
          <w:szCs w:val="28"/>
        </w:rPr>
      </w:pPr>
    </w:p>
    <w:p w14:paraId="233077A0" w14:textId="3DBA494E" w:rsidR="00E30FD9" w:rsidRPr="00843116" w:rsidRDefault="00E30FD9" w:rsidP="009251CA">
      <w:pPr>
        <w:spacing w:after="3"/>
        <w:rPr>
          <w:sz w:val="28"/>
          <w:szCs w:val="28"/>
        </w:rPr>
      </w:pPr>
      <w:r w:rsidRPr="00843116">
        <w:rPr>
          <w:rFonts w:eastAsia="Calibri"/>
          <w:b/>
          <w:sz w:val="28"/>
          <w:szCs w:val="28"/>
        </w:rPr>
        <w:t>Evaluation Grid (To be created per the faculty's SOP and Assessment guidelines):</w:t>
      </w:r>
    </w:p>
    <w:tbl>
      <w:tblPr>
        <w:tblStyle w:val="TableGrid"/>
        <w:tblW w:w="10200" w:type="dxa"/>
        <w:tblInd w:w="60" w:type="dxa"/>
        <w:tblCellMar>
          <w:top w:w="7" w:type="dxa"/>
          <w:left w:w="110" w:type="dxa"/>
          <w:right w:w="123" w:type="dxa"/>
        </w:tblCellMar>
        <w:tblLook w:val="04A0" w:firstRow="1" w:lastRow="0" w:firstColumn="1" w:lastColumn="0" w:noHBand="0" w:noVBand="1"/>
      </w:tblPr>
      <w:tblGrid>
        <w:gridCol w:w="1000"/>
        <w:gridCol w:w="4860"/>
        <w:gridCol w:w="2040"/>
        <w:gridCol w:w="2300"/>
      </w:tblGrid>
      <w:tr w:rsidR="00E30FD9" w:rsidRPr="00843116" w14:paraId="3ADA3F9B" w14:textId="77777777" w:rsidTr="00A80ACC">
        <w:trPr>
          <w:trHeight w:val="340"/>
        </w:trPr>
        <w:tc>
          <w:tcPr>
            <w:tcW w:w="1000" w:type="dxa"/>
            <w:tcBorders>
              <w:top w:val="single" w:sz="8" w:space="0" w:color="000000"/>
              <w:left w:val="single" w:sz="8" w:space="0" w:color="000000"/>
              <w:bottom w:val="single" w:sz="8" w:space="0" w:color="000000"/>
              <w:right w:val="single" w:sz="8" w:space="0" w:color="000000"/>
            </w:tcBorders>
          </w:tcPr>
          <w:p w14:paraId="1569F916" w14:textId="77777777" w:rsidR="00E30FD9" w:rsidRPr="00843116" w:rsidRDefault="00E30FD9" w:rsidP="00A80ACC">
            <w:pPr>
              <w:ind w:left="10"/>
              <w:rPr>
                <w:sz w:val="28"/>
                <w:szCs w:val="28"/>
              </w:rPr>
            </w:pPr>
            <w:r w:rsidRPr="00843116">
              <w:rPr>
                <w:rFonts w:eastAsia="Calibri"/>
                <w:sz w:val="28"/>
                <w:szCs w:val="28"/>
              </w:rPr>
              <w:t>Sr. No.</w:t>
            </w:r>
          </w:p>
        </w:tc>
        <w:tc>
          <w:tcPr>
            <w:tcW w:w="4860" w:type="dxa"/>
            <w:tcBorders>
              <w:top w:val="single" w:sz="8" w:space="0" w:color="000000"/>
              <w:left w:val="single" w:sz="8" w:space="0" w:color="000000"/>
              <w:bottom w:val="single" w:sz="8" w:space="0" w:color="000000"/>
              <w:right w:val="single" w:sz="8" w:space="0" w:color="000000"/>
            </w:tcBorders>
          </w:tcPr>
          <w:p w14:paraId="1D85912B" w14:textId="77777777" w:rsidR="00E30FD9" w:rsidRPr="00843116" w:rsidRDefault="00E30FD9" w:rsidP="00A80ACC">
            <w:pPr>
              <w:rPr>
                <w:sz w:val="28"/>
                <w:szCs w:val="28"/>
              </w:rPr>
            </w:pPr>
            <w:r w:rsidRPr="00843116">
              <w:rPr>
                <w:rFonts w:eastAsia="Calibri"/>
                <w:sz w:val="28"/>
                <w:szCs w:val="28"/>
              </w:rPr>
              <w:t>Parameters</w:t>
            </w:r>
          </w:p>
        </w:tc>
        <w:tc>
          <w:tcPr>
            <w:tcW w:w="2040" w:type="dxa"/>
            <w:tcBorders>
              <w:top w:val="single" w:sz="8" w:space="0" w:color="000000"/>
              <w:left w:val="single" w:sz="8" w:space="0" w:color="000000"/>
              <w:bottom w:val="single" w:sz="8" w:space="0" w:color="000000"/>
              <w:right w:val="single" w:sz="8" w:space="0" w:color="000000"/>
            </w:tcBorders>
          </w:tcPr>
          <w:p w14:paraId="281EDFBC" w14:textId="77777777" w:rsidR="00E30FD9" w:rsidRPr="00843116" w:rsidRDefault="00E30FD9" w:rsidP="00A80ACC">
            <w:pPr>
              <w:jc w:val="both"/>
              <w:rPr>
                <w:sz w:val="28"/>
                <w:szCs w:val="28"/>
              </w:rPr>
            </w:pPr>
            <w:r w:rsidRPr="00843116">
              <w:rPr>
                <w:rFonts w:eastAsia="Calibri"/>
                <w:sz w:val="28"/>
                <w:szCs w:val="28"/>
              </w:rPr>
              <w:t>Marks Obtained</w:t>
            </w:r>
          </w:p>
        </w:tc>
        <w:tc>
          <w:tcPr>
            <w:tcW w:w="2300" w:type="dxa"/>
            <w:tcBorders>
              <w:top w:val="single" w:sz="8" w:space="0" w:color="000000"/>
              <w:left w:val="single" w:sz="8" w:space="0" w:color="000000"/>
              <w:bottom w:val="single" w:sz="8" w:space="0" w:color="000000"/>
              <w:right w:val="single" w:sz="8" w:space="0" w:color="000000"/>
            </w:tcBorders>
          </w:tcPr>
          <w:p w14:paraId="437A0337" w14:textId="77777777" w:rsidR="00E30FD9" w:rsidRPr="00843116" w:rsidRDefault="00E30FD9" w:rsidP="00A80ACC">
            <w:pPr>
              <w:ind w:left="15"/>
              <w:rPr>
                <w:sz w:val="28"/>
                <w:szCs w:val="28"/>
              </w:rPr>
            </w:pPr>
            <w:r w:rsidRPr="00843116">
              <w:rPr>
                <w:rFonts w:eastAsia="Calibri"/>
                <w:sz w:val="28"/>
                <w:szCs w:val="28"/>
              </w:rPr>
              <w:t>Maximum Marks</w:t>
            </w:r>
          </w:p>
        </w:tc>
      </w:tr>
      <w:tr w:rsidR="00E30FD9" w:rsidRPr="00843116" w14:paraId="0E6E5D5B" w14:textId="77777777" w:rsidTr="00A80ACC">
        <w:trPr>
          <w:trHeight w:val="1280"/>
        </w:trPr>
        <w:tc>
          <w:tcPr>
            <w:tcW w:w="1000" w:type="dxa"/>
            <w:tcBorders>
              <w:top w:val="single" w:sz="8" w:space="0" w:color="000000"/>
              <w:left w:val="single" w:sz="8" w:space="0" w:color="000000"/>
              <w:bottom w:val="single" w:sz="8" w:space="0" w:color="000000"/>
              <w:right w:val="single" w:sz="8" w:space="0" w:color="000000"/>
            </w:tcBorders>
          </w:tcPr>
          <w:p w14:paraId="61C6E2FD" w14:textId="77777777" w:rsidR="00E30FD9" w:rsidRPr="00843116" w:rsidRDefault="00E30FD9" w:rsidP="00A80ACC">
            <w:pPr>
              <w:ind w:left="10"/>
              <w:rPr>
                <w:sz w:val="28"/>
                <w:szCs w:val="28"/>
              </w:rPr>
            </w:pPr>
            <w:r w:rsidRPr="00843116">
              <w:rPr>
                <w:rFonts w:eastAsia="Calibri"/>
                <w:sz w:val="28"/>
                <w:szCs w:val="28"/>
              </w:rPr>
              <w:t>1.</w:t>
            </w:r>
          </w:p>
        </w:tc>
        <w:tc>
          <w:tcPr>
            <w:tcW w:w="4860" w:type="dxa"/>
            <w:tcBorders>
              <w:top w:val="single" w:sz="8" w:space="0" w:color="000000"/>
              <w:left w:val="single" w:sz="8" w:space="0" w:color="000000"/>
              <w:bottom w:val="single" w:sz="8" w:space="0" w:color="000000"/>
              <w:right w:val="single" w:sz="8" w:space="0" w:color="000000"/>
            </w:tcBorders>
          </w:tcPr>
          <w:p w14:paraId="25FF0144" w14:textId="77777777" w:rsidR="00E30FD9" w:rsidRPr="00843116" w:rsidRDefault="00E30FD9" w:rsidP="00A80ACC">
            <w:pPr>
              <w:ind w:right="62"/>
              <w:rPr>
                <w:sz w:val="28"/>
                <w:szCs w:val="28"/>
              </w:rPr>
            </w:pPr>
            <w:r w:rsidRPr="00843116">
              <w:rPr>
                <w:rFonts w:eastAsia="Calibri"/>
                <w:sz w:val="28"/>
                <w:szCs w:val="28"/>
              </w:rPr>
              <w:t>Worksheet completion including writing learning objectives/Outcomes.</w:t>
            </w:r>
          </w:p>
          <w:p w14:paraId="42E0631F" w14:textId="77777777" w:rsidR="00E30FD9" w:rsidRPr="00843116" w:rsidRDefault="00E30FD9" w:rsidP="00A80ACC">
            <w:pPr>
              <w:ind w:right="991"/>
              <w:rPr>
                <w:sz w:val="28"/>
                <w:szCs w:val="28"/>
              </w:rPr>
            </w:pPr>
            <w:r w:rsidRPr="00843116">
              <w:rPr>
                <w:rFonts w:eastAsia="Calibri"/>
                <w:sz w:val="28"/>
                <w:szCs w:val="28"/>
              </w:rPr>
              <w:t>(To be submitted at the end of the day).</w:t>
            </w:r>
          </w:p>
        </w:tc>
        <w:tc>
          <w:tcPr>
            <w:tcW w:w="2040" w:type="dxa"/>
            <w:tcBorders>
              <w:top w:val="single" w:sz="8" w:space="0" w:color="000000"/>
              <w:left w:val="single" w:sz="8" w:space="0" w:color="000000"/>
              <w:bottom w:val="single" w:sz="8" w:space="0" w:color="000000"/>
              <w:right w:val="single" w:sz="8" w:space="0" w:color="000000"/>
            </w:tcBorders>
          </w:tcPr>
          <w:p w14:paraId="354778CD" w14:textId="77777777" w:rsidR="00E30FD9" w:rsidRPr="00843116" w:rsidRDefault="00E30FD9" w:rsidP="00A80ACC">
            <w:pPr>
              <w:rPr>
                <w:sz w:val="28"/>
                <w:szCs w:val="28"/>
              </w:rPr>
            </w:pPr>
          </w:p>
        </w:tc>
        <w:tc>
          <w:tcPr>
            <w:tcW w:w="2300" w:type="dxa"/>
            <w:tcBorders>
              <w:top w:val="single" w:sz="8" w:space="0" w:color="000000"/>
              <w:left w:val="single" w:sz="8" w:space="0" w:color="000000"/>
              <w:bottom w:val="single" w:sz="8" w:space="0" w:color="000000"/>
              <w:right w:val="single" w:sz="8" w:space="0" w:color="000000"/>
            </w:tcBorders>
          </w:tcPr>
          <w:p w14:paraId="11F21077" w14:textId="77777777" w:rsidR="00E30FD9" w:rsidRPr="00843116" w:rsidRDefault="00E30FD9" w:rsidP="00A80ACC">
            <w:pPr>
              <w:rPr>
                <w:sz w:val="28"/>
                <w:szCs w:val="28"/>
              </w:rPr>
            </w:pPr>
          </w:p>
        </w:tc>
      </w:tr>
      <w:tr w:rsidR="00E30FD9" w:rsidRPr="00843116" w14:paraId="0B7334C6" w14:textId="77777777" w:rsidTr="00A80ACC">
        <w:trPr>
          <w:trHeight w:val="320"/>
        </w:trPr>
        <w:tc>
          <w:tcPr>
            <w:tcW w:w="1000" w:type="dxa"/>
            <w:tcBorders>
              <w:top w:val="single" w:sz="8" w:space="0" w:color="000000"/>
              <w:left w:val="single" w:sz="8" w:space="0" w:color="000000"/>
              <w:bottom w:val="single" w:sz="8" w:space="0" w:color="000000"/>
              <w:right w:val="single" w:sz="8" w:space="0" w:color="000000"/>
            </w:tcBorders>
          </w:tcPr>
          <w:p w14:paraId="3B002168" w14:textId="77777777" w:rsidR="00E30FD9" w:rsidRPr="00843116" w:rsidRDefault="00E30FD9" w:rsidP="00A80ACC">
            <w:pPr>
              <w:ind w:left="10"/>
              <w:rPr>
                <w:sz w:val="28"/>
                <w:szCs w:val="28"/>
              </w:rPr>
            </w:pPr>
            <w:r w:rsidRPr="00843116">
              <w:rPr>
                <w:rFonts w:eastAsia="Calibri"/>
                <w:sz w:val="28"/>
                <w:szCs w:val="28"/>
              </w:rPr>
              <w:t>2.</w:t>
            </w:r>
          </w:p>
        </w:tc>
        <w:tc>
          <w:tcPr>
            <w:tcW w:w="4860" w:type="dxa"/>
            <w:tcBorders>
              <w:top w:val="single" w:sz="8" w:space="0" w:color="000000"/>
              <w:left w:val="single" w:sz="8" w:space="0" w:color="000000"/>
              <w:bottom w:val="single" w:sz="8" w:space="0" w:color="000000"/>
              <w:right w:val="single" w:sz="8" w:space="0" w:color="000000"/>
            </w:tcBorders>
          </w:tcPr>
          <w:p w14:paraId="0F0E7936" w14:textId="77777777" w:rsidR="00E30FD9" w:rsidRPr="00843116" w:rsidRDefault="00E30FD9" w:rsidP="00A80ACC">
            <w:pPr>
              <w:rPr>
                <w:sz w:val="28"/>
                <w:szCs w:val="28"/>
              </w:rPr>
            </w:pPr>
            <w:r w:rsidRPr="00843116">
              <w:rPr>
                <w:rFonts w:eastAsia="Calibri"/>
                <w:sz w:val="28"/>
                <w:szCs w:val="28"/>
              </w:rPr>
              <w:t>Post-Lab Quiz Result.</w:t>
            </w:r>
          </w:p>
        </w:tc>
        <w:tc>
          <w:tcPr>
            <w:tcW w:w="2040" w:type="dxa"/>
            <w:tcBorders>
              <w:top w:val="single" w:sz="8" w:space="0" w:color="000000"/>
              <w:left w:val="single" w:sz="8" w:space="0" w:color="000000"/>
              <w:bottom w:val="single" w:sz="8" w:space="0" w:color="000000"/>
              <w:right w:val="single" w:sz="8" w:space="0" w:color="000000"/>
            </w:tcBorders>
          </w:tcPr>
          <w:p w14:paraId="394CCBB5" w14:textId="77777777" w:rsidR="00E30FD9" w:rsidRPr="00843116" w:rsidRDefault="00E30FD9" w:rsidP="00A80ACC">
            <w:pPr>
              <w:rPr>
                <w:sz w:val="28"/>
                <w:szCs w:val="28"/>
              </w:rPr>
            </w:pPr>
          </w:p>
        </w:tc>
        <w:tc>
          <w:tcPr>
            <w:tcW w:w="2300" w:type="dxa"/>
            <w:tcBorders>
              <w:top w:val="single" w:sz="8" w:space="0" w:color="000000"/>
              <w:left w:val="single" w:sz="8" w:space="0" w:color="000000"/>
              <w:bottom w:val="single" w:sz="8" w:space="0" w:color="000000"/>
              <w:right w:val="single" w:sz="8" w:space="0" w:color="000000"/>
            </w:tcBorders>
          </w:tcPr>
          <w:p w14:paraId="522FB658" w14:textId="77777777" w:rsidR="00E30FD9" w:rsidRPr="00843116" w:rsidRDefault="00E30FD9" w:rsidP="00A80ACC">
            <w:pPr>
              <w:rPr>
                <w:sz w:val="28"/>
                <w:szCs w:val="28"/>
              </w:rPr>
            </w:pPr>
          </w:p>
        </w:tc>
      </w:tr>
      <w:tr w:rsidR="00E30FD9" w:rsidRPr="00843116" w14:paraId="29FAF62F" w14:textId="77777777" w:rsidTr="00A80ACC">
        <w:trPr>
          <w:trHeight w:val="980"/>
        </w:trPr>
        <w:tc>
          <w:tcPr>
            <w:tcW w:w="1000" w:type="dxa"/>
            <w:tcBorders>
              <w:top w:val="single" w:sz="8" w:space="0" w:color="000000"/>
              <w:left w:val="single" w:sz="8" w:space="0" w:color="000000"/>
              <w:bottom w:val="single" w:sz="8" w:space="0" w:color="000000"/>
              <w:right w:val="single" w:sz="8" w:space="0" w:color="000000"/>
            </w:tcBorders>
          </w:tcPr>
          <w:p w14:paraId="5DBC4B7F" w14:textId="77777777" w:rsidR="00E30FD9" w:rsidRPr="00843116" w:rsidRDefault="00E30FD9" w:rsidP="00A80ACC">
            <w:pPr>
              <w:ind w:left="10"/>
              <w:rPr>
                <w:sz w:val="28"/>
                <w:szCs w:val="28"/>
              </w:rPr>
            </w:pPr>
            <w:r w:rsidRPr="00843116">
              <w:rPr>
                <w:rFonts w:eastAsia="Calibri"/>
                <w:sz w:val="28"/>
                <w:szCs w:val="28"/>
              </w:rPr>
              <w:t>3.</w:t>
            </w:r>
          </w:p>
        </w:tc>
        <w:tc>
          <w:tcPr>
            <w:tcW w:w="4860" w:type="dxa"/>
            <w:tcBorders>
              <w:top w:val="single" w:sz="8" w:space="0" w:color="000000"/>
              <w:left w:val="single" w:sz="8" w:space="0" w:color="000000"/>
              <w:bottom w:val="single" w:sz="8" w:space="0" w:color="000000"/>
              <w:right w:val="single" w:sz="8" w:space="0" w:color="000000"/>
            </w:tcBorders>
          </w:tcPr>
          <w:p w14:paraId="1BA9307D" w14:textId="77777777" w:rsidR="00E30FD9" w:rsidRPr="00843116" w:rsidRDefault="00E30FD9" w:rsidP="00A80ACC">
            <w:pPr>
              <w:rPr>
                <w:sz w:val="28"/>
                <w:szCs w:val="28"/>
              </w:rPr>
            </w:pPr>
            <w:r w:rsidRPr="00843116">
              <w:rPr>
                <w:rFonts w:eastAsia="Calibri"/>
                <w:sz w:val="28"/>
                <w:szCs w:val="28"/>
              </w:rPr>
              <w:t>Student Engagement in</w:t>
            </w:r>
          </w:p>
          <w:p w14:paraId="44B5EDB9" w14:textId="77777777" w:rsidR="00E30FD9" w:rsidRPr="00843116" w:rsidRDefault="00E30FD9" w:rsidP="00A80ACC">
            <w:pPr>
              <w:rPr>
                <w:sz w:val="28"/>
                <w:szCs w:val="28"/>
              </w:rPr>
            </w:pPr>
            <w:r w:rsidRPr="00843116">
              <w:rPr>
                <w:rFonts w:eastAsia="Calibri"/>
                <w:sz w:val="28"/>
                <w:szCs w:val="28"/>
              </w:rPr>
              <w:t>Simulation/Demonstration/Performance and Controls/Pre-Lab Questions.</w:t>
            </w:r>
          </w:p>
        </w:tc>
        <w:tc>
          <w:tcPr>
            <w:tcW w:w="2040" w:type="dxa"/>
            <w:tcBorders>
              <w:top w:val="single" w:sz="8" w:space="0" w:color="000000"/>
              <w:left w:val="single" w:sz="8" w:space="0" w:color="000000"/>
              <w:bottom w:val="single" w:sz="8" w:space="0" w:color="000000"/>
              <w:right w:val="single" w:sz="8" w:space="0" w:color="000000"/>
            </w:tcBorders>
          </w:tcPr>
          <w:p w14:paraId="126DA289" w14:textId="77777777" w:rsidR="00E30FD9" w:rsidRPr="00843116" w:rsidRDefault="00E30FD9" w:rsidP="00A80ACC">
            <w:pPr>
              <w:rPr>
                <w:sz w:val="28"/>
                <w:szCs w:val="28"/>
              </w:rPr>
            </w:pPr>
          </w:p>
        </w:tc>
        <w:tc>
          <w:tcPr>
            <w:tcW w:w="2300" w:type="dxa"/>
            <w:tcBorders>
              <w:top w:val="single" w:sz="8" w:space="0" w:color="000000"/>
              <w:left w:val="single" w:sz="8" w:space="0" w:color="000000"/>
              <w:bottom w:val="single" w:sz="8" w:space="0" w:color="000000"/>
              <w:right w:val="single" w:sz="8" w:space="0" w:color="000000"/>
            </w:tcBorders>
          </w:tcPr>
          <w:p w14:paraId="13010A75" w14:textId="77777777" w:rsidR="00E30FD9" w:rsidRPr="00843116" w:rsidRDefault="00E30FD9" w:rsidP="00A80ACC">
            <w:pPr>
              <w:rPr>
                <w:sz w:val="28"/>
                <w:szCs w:val="28"/>
              </w:rPr>
            </w:pPr>
          </w:p>
        </w:tc>
      </w:tr>
      <w:tr w:rsidR="00E30FD9" w:rsidRPr="00843116" w14:paraId="6A403527" w14:textId="77777777" w:rsidTr="00A80ACC">
        <w:trPr>
          <w:trHeight w:val="960"/>
        </w:trPr>
        <w:tc>
          <w:tcPr>
            <w:tcW w:w="1000" w:type="dxa"/>
            <w:tcBorders>
              <w:top w:val="single" w:sz="8" w:space="0" w:color="000000"/>
              <w:left w:val="single" w:sz="8" w:space="0" w:color="000000"/>
              <w:bottom w:val="single" w:sz="8" w:space="0" w:color="000000"/>
              <w:right w:val="single" w:sz="8" w:space="0" w:color="000000"/>
            </w:tcBorders>
          </w:tcPr>
          <w:p w14:paraId="1BC32E16" w14:textId="77777777" w:rsidR="00E30FD9" w:rsidRPr="00843116" w:rsidRDefault="00E30FD9" w:rsidP="00A80ACC">
            <w:pPr>
              <w:rPr>
                <w:sz w:val="28"/>
                <w:szCs w:val="28"/>
              </w:rPr>
            </w:pPr>
          </w:p>
        </w:tc>
        <w:tc>
          <w:tcPr>
            <w:tcW w:w="4860" w:type="dxa"/>
            <w:tcBorders>
              <w:top w:val="single" w:sz="8" w:space="0" w:color="000000"/>
              <w:left w:val="single" w:sz="8" w:space="0" w:color="000000"/>
              <w:bottom w:val="single" w:sz="8" w:space="0" w:color="000000"/>
              <w:right w:val="single" w:sz="8" w:space="0" w:color="000000"/>
            </w:tcBorders>
          </w:tcPr>
          <w:p w14:paraId="29CBC0A2" w14:textId="77777777" w:rsidR="00E30FD9" w:rsidRPr="00843116" w:rsidRDefault="00E30FD9" w:rsidP="00A80ACC">
            <w:pPr>
              <w:rPr>
                <w:sz w:val="28"/>
                <w:szCs w:val="28"/>
              </w:rPr>
            </w:pPr>
            <w:r w:rsidRPr="00843116">
              <w:rPr>
                <w:rFonts w:eastAsia="Calibri"/>
                <w:sz w:val="28"/>
                <w:szCs w:val="28"/>
              </w:rPr>
              <w:t>Signature of Faculty (with Date):</w:t>
            </w:r>
          </w:p>
        </w:tc>
        <w:tc>
          <w:tcPr>
            <w:tcW w:w="2040" w:type="dxa"/>
            <w:tcBorders>
              <w:top w:val="single" w:sz="8" w:space="0" w:color="000000"/>
              <w:left w:val="single" w:sz="8" w:space="0" w:color="000000"/>
              <w:bottom w:val="single" w:sz="8" w:space="0" w:color="000000"/>
              <w:right w:val="single" w:sz="8" w:space="0" w:color="000000"/>
            </w:tcBorders>
          </w:tcPr>
          <w:p w14:paraId="08A9DB00" w14:textId="77777777" w:rsidR="00E30FD9" w:rsidRPr="00843116" w:rsidRDefault="00E30FD9" w:rsidP="00A80ACC">
            <w:pPr>
              <w:rPr>
                <w:sz w:val="28"/>
                <w:szCs w:val="28"/>
              </w:rPr>
            </w:pPr>
            <w:r w:rsidRPr="00843116">
              <w:rPr>
                <w:rFonts w:eastAsia="Calibri"/>
                <w:sz w:val="28"/>
                <w:szCs w:val="28"/>
              </w:rPr>
              <w:t>Total Marks Obtained:</w:t>
            </w:r>
          </w:p>
        </w:tc>
        <w:tc>
          <w:tcPr>
            <w:tcW w:w="2300" w:type="dxa"/>
            <w:tcBorders>
              <w:top w:val="single" w:sz="8" w:space="0" w:color="000000"/>
              <w:left w:val="single" w:sz="8" w:space="0" w:color="000000"/>
              <w:bottom w:val="single" w:sz="8" w:space="0" w:color="000000"/>
              <w:right w:val="single" w:sz="8" w:space="0" w:color="000000"/>
            </w:tcBorders>
          </w:tcPr>
          <w:p w14:paraId="774341CC" w14:textId="77777777" w:rsidR="00E30FD9" w:rsidRPr="00843116" w:rsidRDefault="00E30FD9" w:rsidP="00A80ACC">
            <w:pPr>
              <w:rPr>
                <w:sz w:val="28"/>
                <w:szCs w:val="28"/>
              </w:rPr>
            </w:pPr>
          </w:p>
        </w:tc>
      </w:tr>
    </w:tbl>
    <w:p w14:paraId="51A78E89" w14:textId="77777777" w:rsidR="004B6215" w:rsidRPr="00843116" w:rsidRDefault="004B6215" w:rsidP="004B6215">
      <w:pPr>
        <w:tabs>
          <w:tab w:val="left" w:pos="2890"/>
        </w:tabs>
        <w:rPr>
          <w:sz w:val="28"/>
          <w:szCs w:val="28"/>
        </w:rPr>
      </w:pPr>
    </w:p>
    <w:p w14:paraId="0F7AEC06" w14:textId="17B61B1B" w:rsidR="00E449CB" w:rsidRPr="00843116" w:rsidRDefault="00E449CB" w:rsidP="002036D4">
      <w:pPr>
        <w:widowControl/>
        <w:autoSpaceDE/>
        <w:autoSpaceDN/>
        <w:spacing w:after="160" w:line="259" w:lineRule="auto"/>
        <w:rPr>
          <w:sz w:val="28"/>
          <w:szCs w:val="28"/>
        </w:rPr>
      </w:pPr>
    </w:p>
    <w:sectPr w:rsidR="00E449CB" w:rsidRPr="00843116" w:rsidSect="00D71B6B">
      <w:headerReference w:type="even" r:id="rId16"/>
      <w:headerReference w:type="default" r:id="rId17"/>
      <w:footerReference w:type="even" r:id="rId18"/>
      <w:footerReference w:type="default" r:id="rId19"/>
      <w:pgSz w:w="12240" w:h="15840"/>
      <w:pgMar w:top="2088"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D56D" w14:textId="77777777" w:rsidR="00850DA1" w:rsidRDefault="00850DA1">
      <w:r>
        <w:separator/>
      </w:r>
    </w:p>
  </w:endnote>
  <w:endnote w:type="continuationSeparator" w:id="0">
    <w:p w14:paraId="55DE1C05" w14:textId="77777777" w:rsidR="00850DA1" w:rsidRDefault="00850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A321" w14:textId="7A968D03" w:rsidR="00B634AF" w:rsidRPr="003D192B" w:rsidRDefault="003D192B" w:rsidP="003D192B">
    <w:pPr>
      <w:pStyle w:val="Footer"/>
      <w:ind w:left="-1418"/>
    </w:pPr>
    <w:r>
      <w:rPr>
        <w:b/>
        <w:noProof/>
        <w:color w:val="FFFFFF" w:themeColor="background1"/>
      </w:rPr>
      <w:drawing>
        <wp:inline distT="0" distB="0" distL="0" distR="0" wp14:anchorId="7CAC9523" wp14:editId="0324D154">
          <wp:extent cx="7769225" cy="762000"/>
          <wp:effectExtent l="0" t="0" r="3175" b="0"/>
          <wp:docPr id="29" name="Picture 29"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087" cy="76267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2623E" w14:textId="77777777" w:rsidR="0073416B" w:rsidRDefault="00000000">
    <w:pPr>
      <w:pStyle w:val="Footer"/>
    </w:pPr>
    <w:r>
      <w:rPr>
        <w:noProof/>
      </w:rPr>
      <w:drawing>
        <wp:inline distT="0" distB="0" distL="0" distR="0" wp14:anchorId="234F667C" wp14:editId="381B74F2">
          <wp:extent cx="6854825" cy="782955"/>
          <wp:effectExtent l="0" t="0" r="0" b="0"/>
          <wp:docPr id="99" name="Picture 99"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1430" w14:textId="77777777" w:rsidR="0073416B" w:rsidRDefault="00000000" w:rsidP="0017278C">
    <w:pPr>
      <w:pStyle w:val="Footer"/>
      <w:ind w:left="-737"/>
    </w:pPr>
    <w:r>
      <w:rPr>
        <w:b/>
        <w:noProof/>
        <w:color w:val="FFFFFF" w:themeColor="background1"/>
      </w:rPr>
      <w:drawing>
        <wp:inline distT="0" distB="0" distL="0" distR="0" wp14:anchorId="10622FD9" wp14:editId="21D259B2">
          <wp:extent cx="7867650" cy="611505"/>
          <wp:effectExtent l="0" t="0" r="0" b="0"/>
          <wp:docPr id="100" name="Picture 10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3D98C" w14:textId="77777777" w:rsidR="00850DA1" w:rsidRDefault="00850DA1">
      <w:r>
        <w:separator/>
      </w:r>
    </w:p>
  </w:footnote>
  <w:footnote w:type="continuationSeparator" w:id="0">
    <w:p w14:paraId="3168BBE1" w14:textId="77777777" w:rsidR="00850DA1" w:rsidRDefault="00850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91BE" w14:textId="7B8B27C5" w:rsidR="003D192B" w:rsidRPr="003D192B" w:rsidRDefault="003D192B" w:rsidP="003D192B">
    <w:pPr>
      <w:pStyle w:val="Header"/>
      <w:spacing w:before="100" w:beforeAutospacing="1"/>
    </w:pPr>
    <w:r>
      <w:rPr>
        <w:noProof/>
      </w:rPr>
      <w:drawing>
        <wp:anchor distT="0" distB="0" distL="114300" distR="114300" simplePos="0" relativeHeight="251659264" behindDoc="0" locked="0" layoutInCell="1" allowOverlap="1" wp14:anchorId="3B5BEC76" wp14:editId="136AD237">
          <wp:simplePos x="0" y="0"/>
          <wp:positionH relativeFrom="page">
            <wp:align>left</wp:align>
          </wp:positionH>
          <wp:positionV relativeFrom="topMargin">
            <wp:align>bottom</wp:align>
          </wp:positionV>
          <wp:extent cx="7778750" cy="1133475"/>
          <wp:effectExtent l="0" t="0" r="0" b="9525"/>
          <wp:wrapSquare wrapText="bothSides"/>
          <wp:docPr id="28" name="Picture 28"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133475"/>
                  </a:xfrm>
                  <a:prstGeom prst="rect">
                    <a:avLst/>
                  </a:prstGeom>
                  <a:noFill/>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700B3" w14:textId="77777777" w:rsidR="009D3A1F" w:rsidRDefault="00000000">
    <w:pPr>
      <w:pStyle w:val="Header"/>
    </w:pPr>
    <w:r>
      <w:rPr>
        <w:noProof/>
      </w:rPr>
      <w:drawing>
        <wp:inline distT="0" distB="0" distL="0" distR="0" wp14:anchorId="10992981" wp14:editId="5ED9E77E">
          <wp:extent cx="6854825" cy="1157605"/>
          <wp:effectExtent l="0" t="0" r="0" b="0"/>
          <wp:docPr id="97" name="Picture 97"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7DD6" w14:textId="77777777" w:rsidR="00A06073" w:rsidRDefault="00000000" w:rsidP="00E15DC7">
    <w:pPr>
      <w:pStyle w:val="Header"/>
      <w:spacing w:before="100" w:beforeAutospacing="1"/>
    </w:pPr>
    <w:r>
      <w:rPr>
        <w:noProof/>
      </w:rPr>
      <w:drawing>
        <wp:anchor distT="0" distB="0" distL="114300" distR="114300" simplePos="0" relativeHeight="251661312" behindDoc="0" locked="0" layoutInCell="1" allowOverlap="1" wp14:anchorId="6892BE5D" wp14:editId="609DDDB6">
          <wp:simplePos x="0" y="0"/>
          <wp:positionH relativeFrom="page">
            <wp:align>left</wp:align>
          </wp:positionH>
          <wp:positionV relativeFrom="margin">
            <wp:posOffset>-1496060</wp:posOffset>
          </wp:positionV>
          <wp:extent cx="7778750" cy="1325245"/>
          <wp:effectExtent l="0" t="0" r="0" b="8255"/>
          <wp:wrapSquare wrapText="bothSides"/>
          <wp:docPr id="98" name="Picture 98"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8"/>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374" w:hanging="360"/>
      </w:pPr>
      <w:rPr>
        <w:lang w:val="en-US" w:eastAsia="en-US" w:bidi="ar-SA"/>
      </w:rPr>
    </w:lvl>
    <w:lvl w:ilvl="2">
      <w:numFmt w:val="bullet"/>
      <w:lvlText w:val="•"/>
      <w:lvlJc w:val="left"/>
      <w:pPr>
        <w:ind w:left="2289" w:hanging="360"/>
      </w:pPr>
      <w:rPr>
        <w:lang w:val="en-US" w:eastAsia="en-US" w:bidi="ar-SA"/>
      </w:rPr>
    </w:lvl>
    <w:lvl w:ilvl="3">
      <w:numFmt w:val="bullet"/>
      <w:lvlText w:val="•"/>
      <w:lvlJc w:val="left"/>
      <w:pPr>
        <w:ind w:left="3203" w:hanging="360"/>
      </w:pPr>
      <w:rPr>
        <w:lang w:val="en-US" w:eastAsia="en-US" w:bidi="ar-SA"/>
      </w:rPr>
    </w:lvl>
    <w:lvl w:ilvl="4">
      <w:numFmt w:val="bullet"/>
      <w:lvlText w:val="•"/>
      <w:lvlJc w:val="left"/>
      <w:pPr>
        <w:ind w:left="4118" w:hanging="360"/>
      </w:pPr>
      <w:rPr>
        <w:lang w:val="en-US" w:eastAsia="en-US" w:bidi="ar-SA"/>
      </w:rPr>
    </w:lvl>
    <w:lvl w:ilvl="5">
      <w:numFmt w:val="bullet"/>
      <w:lvlText w:val="•"/>
      <w:lvlJc w:val="left"/>
      <w:pPr>
        <w:ind w:left="5033" w:hanging="360"/>
      </w:pPr>
      <w:rPr>
        <w:lang w:val="en-US" w:eastAsia="en-US" w:bidi="ar-SA"/>
      </w:rPr>
    </w:lvl>
    <w:lvl w:ilvl="6">
      <w:numFmt w:val="bullet"/>
      <w:lvlText w:val="•"/>
      <w:lvlJc w:val="left"/>
      <w:pPr>
        <w:ind w:left="5947" w:hanging="360"/>
      </w:pPr>
      <w:rPr>
        <w:lang w:val="en-US" w:eastAsia="en-US" w:bidi="ar-SA"/>
      </w:rPr>
    </w:lvl>
    <w:lvl w:ilvl="7">
      <w:numFmt w:val="bullet"/>
      <w:lvlText w:val="•"/>
      <w:lvlJc w:val="left"/>
      <w:pPr>
        <w:ind w:left="6862" w:hanging="360"/>
      </w:pPr>
      <w:rPr>
        <w:lang w:val="en-US" w:eastAsia="en-US" w:bidi="ar-SA"/>
      </w:rPr>
    </w:lvl>
    <w:lvl w:ilvl="8">
      <w:numFmt w:val="bullet"/>
      <w:lvlText w:val="•"/>
      <w:lvlJc w:val="left"/>
      <w:pPr>
        <w:ind w:left="7777" w:hanging="360"/>
      </w:pPr>
      <w:rPr>
        <w:lang w:val="en-US" w:eastAsia="en-US" w:bidi="ar-SA"/>
      </w:rPr>
    </w:lvl>
  </w:abstractNum>
  <w:abstractNum w:abstractNumId="1" w15:restartNumberingAfterBreak="0">
    <w:nsid w:val="BF205925"/>
    <w:multiLevelType w:val="multilevel"/>
    <w:tmpl w:val="BF205925"/>
    <w:lvl w:ilvl="0">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374" w:hanging="360"/>
      </w:pPr>
      <w:rPr>
        <w:lang w:val="en-US" w:eastAsia="en-US" w:bidi="ar-SA"/>
      </w:rPr>
    </w:lvl>
    <w:lvl w:ilvl="2">
      <w:numFmt w:val="bullet"/>
      <w:lvlText w:val="•"/>
      <w:lvlJc w:val="left"/>
      <w:pPr>
        <w:ind w:left="2289" w:hanging="360"/>
      </w:pPr>
      <w:rPr>
        <w:lang w:val="en-US" w:eastAsia="en-US" w:bidi="ar-SA"/>
      </w:rPr>
    </w:lvl>
    <w:lvl w:ilvl="3">
      <w:numFmt w:val="bullet"/>
      <w:lvlText w:val="•"/>
      <w:lvlJc w:val="left"/>
      <w:pPr>
        <w:ind w:left="3203" w:hanging="360"/>
      </w:pPr>
      <w:rPr>
        <w:lang w:val="en-US" w:eastAsia="en-US" w:bidi="ar-SA"/>
      </w:rPr>
    </w:lvl>
    <w:lvl w:ilvl="4">
      <w:numFmt w:val="bullet"/>
      <w:lvlText w:val="•"/>
      <w:lvlJc w:val="left"/>
      <w:pPr>
        <w:ind w:left="4118" w:hanging="360"/>
      </w:pPr>
      <w:rPr>
        <w:lang w:val="en-US" w:eastAsia="en-US" w:bidi="ar-SA"/>
      </w:rPr>
    </w:lvl>
    <w:lvl w:ilvl="5">
      <w:numFmt w:val="bullet"/>
      <w:lvlText w:val="•"/>
      <w:lvlJc w:val="left"/>
      <w:pPr>
        <w:ind w:left="5033" w:hanging="360"/>
      </w:pPr>
      <w:rPr>
        <w:lang w:val="en-US" w:eastAsia="en-US" w:bidi="ar-SA"/>
      </w:rPr>
    </w:lvl>
    <w:lvl w:ilvl="6">
      <w:numFmt w:val="bullet"/>
      <w:lvlText w:val="•"/>
      <w:lvlJc w:val="left"/>
      <w:pPr>
        <w:ind w:left="5947" w:hanging="360"/>
      </w:pPr>
      <w:rPr>
        <w:lang w:val="en-US" w:eastAsia="en-US" w:bidi="ar-SA"/>
      </w:rPr>
    </w:lvl>
    <w:lvl w:ilvl="7">
      <w:numFmt w:val="bullet"/>
      <w:lvlText w:val="•"/>
      <w:lvlJc w:val="left"/>
      <w:pPr>
        <w:ind w:left="6862" w:hanging="360"/>
      </w:pPr>
      <w:rPr>
        <w:lang w:val="en-US" w:eastAsia="en-US" w:bidi="ar-SA"/>
      </w:rPr>
    </w:lvl>
    <w:lvl w:ilvl="8">
      <w:numFmt w:val="bullet"/>
      <w:lvlText w:val="•"/>
      <w:lvlJc w:val="left"/>
      <w:pPr>
        <w:ind w:left="7777" w:hanging="360"/>
      </w:pPr>
      <w:rPr>
        <w:lang w:val="en-US" w:eastAsia="en-US" w:bidi="ar-SA"/>
      </w:rPr>
    </w:lvl>
  </w:abstractNum>
  <w:abstractNum w:abstractNumId="2" w15:restartNumberingAfterBreak="0">
    <w:nsid w:val="CF092B84"/>
    <w:multiLevelType w:val="multilevel"/>
    <w:tmpl w:val="CF092B84"/>
    <w:lvl w:ilvl="0">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374" w:hanging="360"/>
      </w:pPr>
      <w:rPr>
        <w:lang w:val="en-US" w:eastAsia="en-US" w:bidi="ar-SA"/>
      </w:rPr>
    </w:lvl>
    <w:lvl w:ilvl="2">
      <w:numFmt w:val="bullet"/>
      <w:lvlText w:val="•"/>
      <w:lvlJc w:val="left"/>
      <w:pPr>
        <w:ind w:left="2289" w:hanging="360"/>
      </w:pPr>
      <w:rPr>
        <w:lang w:val="en-US" w:eastAsia="en-US" w:bidi="ar-SA"/>
      </w:rPr>
    </w:lvl>
    <w:lvl w:ilvl="3">
      <w:numFmt w:val="bullet"/>
      <w:lvlText w:val="•"/>
      <w:lvlJc w:val="left"/>
      <w:pPr>
        <w:ind w:left="3203" w:hanging="360"/>
      </w:pPr>
      <w:rPr>
        <w:lang w:val="en-US" w:eastAsia="en-US" w:bidi="ar-SA"/>
      </w:rPr>
    </w:lvl>
    <w:lvl w:ilvl="4">
      <w:numFmt w:val="bullet"/>
      <w:lvlText w:val="•"/>
      <w:lvlJc w:val="left"/>
      <w:pPr>
        <w:ind w:left="4118" w:hanging="360"/>
      </w:pPr>
      <w:rPr>
        <w:lang w:val="en-US" w:eastAsia="en-US" w:bidi="ar-SA"/>
      </w:rPr>
    </w:lvl>
    <w:lvl w:ilvl="5">
      <w:numFmt w:val="bullet"/>
      <w:lvlText w:val="•"/>
      <w:lvlJc w:val="left"/>
      <w:pPr>
        <w:ind w:left="5033" w:hanging="360"/>
      </w:pPr>
      <w:rPr>
        <w:lang w:val="en-US" w:eastAsia="en-US" w:bidi="ar-SA"/>
      </w:rPr>
    </w:lvl>
    <w:lvl w:ilvl="6">
      <w:numFmt w:val="bullet"/>
      <w:lvlText w:val="•"/>
      <w:lvlJc w:val="left"/>
      <w:pPr>
        <w:ind w:left="5947" w:hanging="360"/>
      </w:pPr>
      <w:rPr>
        <w:lang w:val="en-US" w:eastAsia="en-US" w:bidi="ar-SA"/>
      </w:rPr>
    </w:lvl>
    <w:lvl w:ilvl="7">
      <w:numFmt w:val="bullet"/>
      <w:lvlText w:val="•"/>
      <w:lvlJc w:val="left"/>
      <w:pPr>
        <w:ind w:left="6862" w:hanging="360"/>
      </w:pPr>
      <w:rPr>
        <w:lang w:val="en-US" w:eastAsia="en-US" w:bidi="ar-SA"/>
      </w:rPr>
    </w:lvl>
    <w:lvl w:ilvl="8">
      <w:numFmt w:val="bullet"/>
      <w:lvlText w:val="•"/>
      <w:lvlJc w:val="left"/>
      <w:pPr>
        <w:ind w:left="7777" w:hanging="360"/>
      </w:pPr>
      <w:rPr>
        <w:lang w:val="en-US" w:eastAsia="en-US" w:bidi="ar-SA"/>
      </w:rPr>
    </w:lvl>
  </w:abstractNum>
  <w:abstractNum w:abstractNumId="3"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0000002"/>
    <w:multiLevelType w:val="multilevel"/>
    <w:tmpl w:val="DC3EC48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3"/>
    <w:multiLevelType w:val="multilevel"/>
    <w:tmpl w:val="FFFFFFFF"/>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4B40DB5"/>
    <w:multiLevelType w:val="hybridMultilevel"/>
    <w:tmpl w:val="D22C8502"/>
    <w:lvl w:ilvl="0" w:tplc="508EF27C">
      <w:start w:val="1"/>
      <w:numFmt w:val="decimal"/>
      <w:suff w:val="space"/>
      <w:lvlText w:val="%1."/>
      <w:lvlJc w:val="left"/>
      <w:pPr>
        <w:ind w:left="570" w:firstLine="0"/>
      </w:pPr>
      <w:rPr>
        <w:rFonts w:ascii="Calibri" w:eastAsia="Calibri" w:hAnsi="Calibri" w:cs="Calibri" w:hint="default"/>
        <w:b/>
        <w:bCs/>
        <w:i w:val="0"/>
        <w:strike w:val="0"/>
        <w:dstrike w:val="0"/>
        <w:color w:val="000000"/>
        <w:sz w:val="24"/>
        <w:szCs w:val="24"/>
        <w:u w:val="none" w:color="000000"/>
        <w:bdr w:val="none" w:sz="0" w:space="0" w:color="auto"/>
        <w:shd w:val="clear" w:color="auto" w:fill="auto"/>
        <w:vertAlign w:val="baseline"/>
      </w:rPr>
    </w:lvl>
    <w:lvl w:ilvl="1" w:tplc="DE46E17E">
      <w:start w:val="1"/>
      <w:numFmt w:val="lowerLetter"/>
      <w:lvlText w:val="%2"/>
      <w:lvlJc w:val="left"/>
      <w:pPr>
        <w:ind w:left="1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286CAC4">
      <w:start w:val="1"/>
      <w:numFmt w:val="lowerRoman"/>
      <w:lvlText w:val="%3"/>
      <w:lvlJc w:val="left"/>
      <w:pPr>
        <w:ind w:left="1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B043058">
      <w:start w:val="1"/>
      <w:numFmt w:val="decimal"/>
      <w:lvlText w:val="%4"/>
      <w:lvlJc w:val="left"/>
      <w:pPr>
        <w:ind w:left="2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061A68">
      <w:start w:val="1"/>
      <w:numFmt w:val="lowerLetter"/>
      <w:lvlText w:val="%5"/>
      <w:lvlJc w:val="left"/>
      <w:pPr>
        <w:ind w:left="33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6681960">
      <w:start w:val="1"/>
      <w:numFmt w:val="lowerRoman"/>
      <w:lvlText w:val="%6"/>
      <w:lvlJc w:val="left"/>
      <w:pPr>
        <w:ind w:left="40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0341BC8">
      <w:start w:val="1"/>
      <w:numFmt w:val="decimal"/>
      <w:lvlText w:val="%7"/>
      <w:lvlJc w:val="left"/>
      <w:pPr>
        <w:ind w:left="47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396A5B2">
      <w:start w:val="1"/>
      <w:numFmt w:val="lowerLetter"/>
      <w:lvlText w:val="%8"/>
      <w:lvlJc w:val="left"/>
      <w:pPr>
        <w:ind w:left="54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3FE43C8">
      <w:start w:val="1"/>
      <w:numFmt w:val="lowerRoman"/>
      <w:lvlText w:val="%9"/>
      <w:lvlJc w:val="left"/>
      <w:pPr>
        <w:ind w:left="61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13E358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ED6414"/>
    <w:multiLevelType w:val="hybridMultilevel"/>
    <w:tmpl w:val="23A28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D70F0"/>
    <w:multiLevelType w:val="multilevel"/>
    <w:tmpl w:val="1108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D7211"/>
    <w:multiLevelType w:val="multilevel"/>
    <w:tmpl w:val="8D209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82137"/>
    <w:multiLevelType w:val="multilevel"/>
    <w:tmpl w:val="DC3EC48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8414638"/>
    <w:multiLevelType w:val="multilevel"/>
    <w:tmpl w:val="E00A5DBE"/>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925424A"/>
    <w:multiLevelType w:val="multilevel"/>
    <w:tmpl w:val="492542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0952487"/>
    <w:multiLevelType w:val="multilevel"/>
    <w:tmpl w:val="5C5227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1D8112C"/>
    <w:multiLevelType w:val="hybridMultilevel"/>
    <w:tmpl w:val="111A802E"/>
    <w:lvl w:ilvl="0" w:tplc="FFFFFFFF">
      <w:start w:val="1"/>
      <w:numFmt w:val="decimal"/>
      <w:lvlText w:val="%1."/>
      <w:lvlJc w:val="left"/>
      <w:pPr>
        <w:ind w:left="5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ADCABA"/>
    <w:multiLevelType w:val="multilevel"/>
    <w:tmpl w:val="59ADCABA"/>
    <w:lvl w:ilvl="0">
      <w:start w:val="7"/>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374" w:hanging="360"/>
      </w:pPr>
      <w:rPr>
        <w:lang w:val="en-US" w:eastAsia="en-US" w:bidi="ar-SA"/>
      </w:rPr>
    </w:lvl>
    <w:lvl w:ilvl="2">
      <w:numFmt w:val="bullet"/>
      <w:lvlText w:val="•"/>
      <w:lvlJc w:val="left"/>
      <w:pPr>
        <w:ind w:left="2289" w:hanging="360"/>
      </w:pPr>
      <w:rPr>
        <w:lang w:val="en-US" w:eastAsia="en-US" w:bidi="ar-SA"/>
      </w:rPr>
    </w:lvl>
    <w:lvl w:ilvl="3">
      <w:numFmt w:val="bullet"/>
      <w:lvlText w:val="•"/>
      <w:lvlJc w:val="left"/>
      <w:pPr>
        <w:ind w:left="3203" w:hanging="360"/>
      </w:pPr>
      <w:rPr>
        <w:lang w:val="en-US" w:eastAsia="en-US" w:bidi="ar-SA"/>
      </w:rPr>
    </w:lvl>
    <w:lvl w:ilvl="4">
      <w:numFmt w:val="bullet"/>
      <w:lvlText w:val="•"/>
      <w:lvlJc w:val="left"/>
      <w:pPr>
        <w:ind w:left="4118" w:hanging="360"/>
      </w:pPr>
      <w:rPr>
        <w:lang w:val="en-US" w:eastAsia="en-US" w:bidi="ar-SA"/>
      </w:rPr>
    </w:lvl>
    <w:lvl w:ilvl="5">
      <w:numFmt w:val="bullet"/>
      <w:lvlText w:val="•"/>
      <w:lvlJc w:val="left"/>
      <w:pPr>
        <w:ind w:left="5033" w:hanging="360"/>
      </w:pPr>
      <w:rPr>
        <w:lang w:val="en-US" w:eastAsia="en-US" w:bidi="ar-SA"/>
      </w:rPr>
    </w:lvl>
    <w:lvl w:ilvl="6">
      <w:numFmt w:val="bullet"/>
      <w:lvlText w:val="•"/>
      <w:lvlJc w:val="left"/>
      <w:pPr>
        <w:ind w:left="5947" w:hanging="360"/>
      </w:pPr>
      <w:rPr>
        <w:lang w:val="en-US" w:eastAsia="en-US" w:bidi="ar-SA"/>
      </w:rPr>
    </w:lvl>
    <w:lvl w:ilvl="7">
      <w:numFmt w:val="bullet"/>
      <w:lvlText w:val="•"/>
      <w:lvlJc w:val="left"/>
      <w:pPr>
        <w:ind w:left="6862" w:hanging="360"/>
      </w:pPr>
      <w:rPr>
        <w:lang w:val="en-US" w:eastAsia="en-US" w:bidi="ar-SA"/>
      </w:rPr>
    </w:lvl>
    <w:lvl w:ilvl="8">
      <w:numFmt w:val="bullet"/>
      <w:lvlText w:val="•"/>
      <w:lvlJc w:val="left"/>
      <w:pPr>
        <w:ind w:left="7777" w:hanging="360"/>
      </w:pPr>
      <w:rPr>
        <w:lang w:val="en-US" w:eastAsia="en-US" w:bidi="ar-SA"/>
      </w:rPr>
    </w:lvl>
  </w:abstractNum>
  <w:abstractNum w:abstractNumId="18" w15:restartNumberingAfterBreak="0">
    <w:nsid w:val="5D141FF0"/>
    <w:multiLevelType w:val="hybridMultilevel"/>
    <w:tmpl w:val="504E513E"/>
    <w:lvl w:ilvl="0" w:tplc="1D5CBBF4">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9" w15:restartNumberingAfterBreak="0">
    <w:nsid w:val="5E6D51F2"/>
    <w:multiLevelType w:val="hybridMultilevel"/>
    <w:tmpl w:val="E49E2C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657A42B4"/>
    <w:multiLevelType w:val="multilevel"/>
    <w:tmpl w:val="657A4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436692"/>
    <w:multiLevelType w:val="multilevel"/>
    <w:tmpl w:val="111A802E"/>
    <w:styleLink w:val="CurrentList1"/>
    <w:lvl w:ilvl="0">
      <w:start w:val="1"/>
      <w:numFmt w:val="decimal"/>
      <w:lvlText w:val="%1."/>
      <w:lvlJc w:val="left"/>
      <w:pPr>
        <w:ind w:left="5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0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6356B6"/>
    <w:multiLevelType w:val="multilevel"/>
    <w:tmpl w:val="84648D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D7367CC"/>
    <w:multiLevelType w:val="hybridMultilevel"/>
    <w:tmpl w:val="D22C8502"/>
    <w:lvl w:ilvl="0" w:tplc="FFFFFFFF">
      <w:start w:val="1"/>
      <w:numFmt w:val="decimal"/>
      <w:suff w:val="space"/>
      <w:lvlText w:val="%1."/>
      <w:lvlJc w:val="left"/>
      <w:pPr>
        <w:ind w:left="570" w:firstLine="0"/>
      </w:pPr>
      <w:rPr>
        <w:rFonts w:ascii="Calibri" w:eastAsia="Calibri" w:hAnsi="Calibri" w:cs="Calibri" w:hint="default"/>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502041052">
    <w:abstractNumId w:val="7"/>
  </w:num>
  <w:num w:numId="2" w16cid:durableId="2046367560">
    <w:abstractNumId w:val="16"/>
  </w:num>
  <w:num w:numId="3" w16cid:durableId="1286815370">
    <w:abstractNumId w:val="21"/>
  </w:num>
  <w:num w:numId="4" w16cid:durableId="1044864350">
    <w:abstractNumId w:val="23"/>
  </w:num>
  <w:num w:numId="5" w16cid:durableId="14365540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1078175">
    <w:abstractNumId w:val="6"/>
  </w:num>
  <w:num w:numId="7" w16cid:durableId="1891303995">
    <w:abstractNumId w:val="8"/>
  </w:num>
  <w:num w:numId="8" w16cid:durableId="179243195">
    <w:abstractNumId w:val="3"/>
  </w:num>
  <w:num w:numId="9" w16cid:durableId="1221401177">
    <w:abstractNumId w:val="4"/>
  </w:num>
  <w:num w:numId="10" w16cid:durableId="229003767">
    <w:abstractNumId w:val="15"/>
  </w:num>
  <w:num w:numId="11" w16cid:durableId="1258950284">
    <w:abstractNumId w:val="22"/>
  </w:num>
  <w:num w:numId="12" w16cid:durableId="1776250416">
    <w:abstractNumId w:val="12"/>
  </w:num>
  <w:num w:numId="13" w16cid:durableId="877202264">
    <w:abstractNumId w:val="11"/>
  </w:num>
  <w:num w:numId="14" w16cid:durableId="2574465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0000852">
    <w:abstractNumId w:val="19"/>
  </w:num>
  <w:num w:numId="16" w16cid:durableId="1676766420">
    <w:abstractNumId w:val="14"/>
  </w:num>
  <w:num w:numId="17" w16cid:durableId="2123914318">
    <w:abstractNumId w:val="13"/>
  </w:num>
  <w:num w:numId="18" w16cid:durableId="9858890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5700154">
    <w:abstractNumId w:val="19"/>
  </w:num>
  <w:num w:numId="20" w16cid:durableId="861742176">
    <w:abstractNumId w:val="2"/>
    <w:lvlOverride w:ilvl="0">
      <w:startOverride w:val="1"/>
    </w:lvlOverride>
    <w:lvlOverride w:ilvl="1"/>
    <w:lvlOverride w:ilvl="2"/>
    <w:lvlOverride w:ilvl="3"/>
    <w:lvlOverride w:ilvl="4"/>
    <w:lvlOverride w:ilvl="5"/>
    <w:lvlOverride w:ilvl="6"/>
    <w:lvlOverride w:ilvl="7"/>
    <w:lvlOverride w:ilvl="8"/>
  </w:num>
  <w:num w:numId="21" w16cid:durableId="358050874">
    <w:abstractNumId w:val="17"/>
    <w:lvlOverride w:ilvl="0">
      <w:startOverride w:val="7"/>
    </w:lvlOverride>
    <w:lvlOverride w:ilvl="1"/>
    <w:lvlOverride w:ilvl="2"/>
    <w:lvlOverride w:ilvl="3"/>
    <w:lvlOverride w:ilvl="4"/>
    <w:lvlOverride w:ilvl="5"/>
    <w:lvlOverride w:ilvl="6"/>
    <w:lvlOverride w:ilvl="7"/>
    <w:lvlOverride w:ilvl="8"/>
  </w:num>
  <w:num w:numId="22" w16cid:durableId="1960410065">
    <w:abstractNumId w:val="1"/>
    <w:lvlOverride w:ilvl="0">
      <w:startOverride w:val="1"/>
    </w:lvlOverride>
    <w:lvlOverride w:ilvl="1"/>
    <w:lvlOverride w:ilvl="2"/>
    <w:lvlOverride w:ilvl="3"/>
    <w:lvlOverride w:ilvl="4"/>
    <w:lvlOverride w:ilvl="5"/>
    <w:lvlOverride w:ilvl="6"/>
    <w:lvlOverride w:ilvl="7"/>
    <w:lvlOverride w:ilvl="8"/>
  </w:num>
  <w:num w:numId="23" w16cid:durableId="537165247">
    <w:abstractNumId w:val="0"/>
    <w:lvlOverride w:ilvl="0">
      <w:startOverride w:val="8"/>
    </w:lvlOverride>
    <w:lvlOverride w:ilvl="1"/>
    <w:lvlOverride w:ilvl="2"/>
    <w:lvlOverride w:ilvl="3"/>
    <w:lvlOverride w:ilvl="4"/>
    <w:lvlOverride w:ilvl="5"/>
    <w:lvlOverride w:ilvl="6"/>
    <w:lvlOverride w:ilvl="7"/>
    <w:lvlOverride w:ilvl="8"/>
  </w:num>
  <w:num w:numId="24" w16cid:durableId="1502769431">
    <w:abstractNumId w:val="18"/>
  </w:num>
  <w:num w:numId="25" w16cid:durableId="1814104665">
    <w:abstractNumId w:val="9"/>
  </w:num>
  <w:num w:numId="26" w16cid:durableId="8768138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FB"/>
    <w:rsid w:val="00015725"/>
    <w:rsid w:val="00016855"/>
    <w:rsid w:val="00062B93"/>
    <w:rsid w:val="000B2044"/>
    <w:rsid w:val="000B2F7F"/>
    <w:rsid w:val="000B6C59"/>
    <w:rsid w:val="000C318C"/>
    <w:rsid w:val="000D066C"/>
    <w:rsid w:val="00184C82"/>
    <w:rsid w:val="0019443C"/>
    <w:rsid w:val="002036D4"/>
    <w:rsid w:val="00203F4A"/>
    <w:rsid w:val="00214738"/>
    <w:rsid w:val="00230160"/>
    <w:rsid w:val="002658B1"/>
    <w:rsid w:val="002B30F2"/>
    <w:rsid w:val="002B39CD"/>
    <w:rsid w:val="002B7310"/>
    <w:rsid w:val="00321C01"/>
    <w:rsid w:val="00353428"/>
    <w:rsid w:val="003A5DE1"/>
    <w:rsid w:val="003D192B"/>
    <w:rsid w:val="003F67AB"/>
    <w:rsid w:val="00407563"/>
    <w:rsid w:val="004628FB"/>
    <w:rsid w:val="004B6215"/>
    <w:rsid w:val="005024D6"/>
    <w:rsid w:val="0052442E"/>
    <w:rsid w:val="00555981"/>
    <w:rsid w:val="005744A5"/>
    <w:rsid w:val="005B77AA"/>
    <w:rsid w:val="005C1609"/>
    <w:rsid w:val="005C3F7B"/>
    <w:rsid w:val="005E4E95"/>
    <w:rsid w:val="006D4802"/>
    <w:rsid w:val="006F29B5"/>
    <w:rsid w:val="00706B49"/>
    <w:rsid w:val="00706CCE"/>
    <w:rsid w:val="0071583C"/>
    <w:rsid w:val="007244D9"/>
    <w:rsid w:val="007A743F"/>
    <w:rsid w:val="007B5664"/>
    <w:rsid w:val="007F4E3B"/>
    <w:rsid w:val="008161AC"/>
    <w:rsid w:val="0082548F"/>
    <w:rsid w:val="00843116"/>
    <w:rsid w:val="00850DA1"/>
    <w:rsid w:val="009251CA"/>
    <w:rsid w:val="009B41E2"/>
    <w:rsid w:val="009D0D53"/>
    <w:rsid w:val="009D56D9"/>
    <w:rsid w:val="00A45932"/>
    <w:rsid w:val="00A86D13"/>
    <w:rsid w:val="00AA4C20"/>
    <w:rsid w:val="00AC4F10"/>
    <w:rsid w:val="00AE1719"/>
    <w:rsid w:val="00B363AE"/>
    <w:rsid w:val="00B86471"/>
    <w:rsid w:val="00BB5B16"/>
    <w:rsid w:val="00BC003E"/>
    <w:rsid w:val="00BC5C2B"/>
    <w:rsid w:val="00C64C56"/>
    <w:rsid w:val="00C74CB1"/>
    <w:rsid w:val="00C84A2E"/>
    <w:rsid w:val="00C9539D"/>
    <w:rsid w:val="00CB0DFF"/>
    <w:rsid w:val="00D125C5"/>
    <w:rsid w:val="00D204A0"/>
    <w:rsid w:val="00D25E81"/>
    <w:rsid w:val="00D60DE8"/>
    <w:rsid w:val="00D64BD7"/>
    <w:rsid w:val="00DB683D"/>
    <w:rsid w:val="00DC7537"/>
    <w:rsid w:val="00E30FD9"/>
    <w:rsid w:val="00E40263"/>
    <w:rsid w:val="00E449CB"/>
    <w:rsid w:val="00E74FDE"/>
    <w:rsid w:val="00E85A08"/>
    <w:rsid w:val="00E9035F"/>
    <w:rsid w:val="00E9229D"/>
    <w:rsid w:val="00FF3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BD572"/>
  <w15:chartTrackingRefBased/>
  <w15:docId w15:val="{027E9363-5059-4BA0-9D74-BB5F44F6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4E95"/>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qFormat/>
    <w:rsid w:val="004628FB"/>
    <w:pPr>
      <w:spacing w:before="89"/>
      <w:ind w:left="1419"/>
      <w:jc w:val="center"/>
      <w:outlineLvl w:val="1"/>
    </w:pPr>
    <w:rPr>
      <w:b/>
      <w:bCs/>
      <w:sz w:val="28"/>
      <w:szCs w:val="28"/>
    </w:rPr>
  </w:style>
  <w:style w:type="paragraph" w:styleId="Heading4">
    <w:name w:val="heading 4"/>
    <w:basedOn w:val="Normal"/>
    <w:next w:val="Normal"/>
    <w:link w:val="Heading4Char"/>
    <w:uiPriority w:val="9"/>
    <w:semiHidden/>
    <w:unhideWhenUsed/>
    <w:qFormat/>
    <w:rsid w:val="002301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8FB"/>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4628FB"/>
    <w:rPr>
      <w:sz w:val="24"/>
      <w:szCs w:val="24"/>
    </w:rPr>
  </w:style>
  <w:style w:type="character" w:customStyle="1" w:styleId="BodyTextChar">
    <w:name w:val="Body Text Char"/>
    <w:basedOn w:val="DefaultParagraphFont"/>
    <w:link w:val="BodyText"/>
    <w:uiPriority w:val="1"/>
    <w:rsid w:val="004628F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628FB"/>
  </w:style>
  <w:style w:type="paragraph" w:styleId="NoSpacing">
    <w:name w:val="No Spacing"/>
    <w:uiPriority w:val="1"/>
    <w:qFormat/>
    <w:rsid w:val="004628FB"/>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3D192B"/>
    <w:pPr>
      <w:tabs>
        <w:tab w:val="center" w:pos="4513"/>
        <w:tab w:val="right" w:pos="9026"/>
      </w:tabs>
    </w:pPr>
  </w:style>
  <w:style w:type="character" w:customStyle="1" w:styleId="HeaderChar">
    <w:name w:val="Header Char"/>
    <w:basedOn w:val="DefaultParagraphFont"/>
    <w:link w:val="Header"/>
    <w:uiPriority w:val="99"/>
    <w:rsid w:val="003D192B"/>
    <w:rPr>
      <w:rFonts w:ascii="Times New Roman" w:eastAsia="Times New Roman" w:hAnsi="Times New Roman" w:cs="Times New Roman"/>
      <w:lang w:val="en-US"/>
    </w:rPr>
  </w:style>
  <w:style w:type="paragraph" w:styleId="Footer">
    <w:name w:val="footer"/>
    <w:basedOn w:val="Normal"/>
    <w:link w:val="FooterChar"/>
    <w:uiPriority w:val="99"/>
    <w:unhideWhenUsed/>
    <w:rsid w:val="003D192B"/>
    <w:pPr>
      <w:tabs>
        <w:tab w:val="center" w:pos="4513"/>
        <w:tab w:val="right" w:pos="9026"/>
      </w:tabs>
    </w:pPr>
  </w:style>
  <w:style w:type="character" w:customStyle="1" w:styleId="FooterChar">
    <w:name w:val="Footer Char"/>
    <w:basedOn w:val="DefaultParagraphFont"/>
    <w:link w:val="Footer"/>
    <w:uiPriority w:val="99"/>
    <w:rsid w:val="003D192B"/>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B6215"/>
    <w:pPr>
      <w:widowControl/>
      <w:autoSpaceDE/>
      <w:autoSpaceDN/>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4B6215"/>
    <w:rPr>
      <w:rFonts w:ascii="Tahoma" w:eastAsiaTheme="minorEastAsia" w:hAnsi="Tahoma" w:cs="Tahoma"/>
      <w:sz w:val="16"/>
      <w:szCs w:val="16"/>
      <w:lang w:val="en-US"/>
    </w:rPr>
  </w:style>
  <w:style w:type="paragraph" w:styleId="ListParagraph">
    <w:name w:val="List Paragraph"/>
    <w:basedOn w:val="Normal"/>
    <w:link w:val="ListParagraphChar"/>
    <w:uiPriority w:val="1"/>
    <w:qFormat/>
    <w:rsid w:val="00A86D13"/>
    <w:pPr>
      <w:ind w:left="720"/>
      <w:contextualSpacing/>
    </w:pPr>
  </w:style>
  <w:style w:type="numbering" w:customStyle="1" w:styleId="CurrentList1">
    <w:name w:val="Current List1"/>
    <w:uiPriority w:val="99"/>
    <w:rsid w:val="00A86D13"/>
    <w:pPr>
      <w:numPr>
        <w:numId w:val="3"/>
      </w:numPr>
    </w:pPr>
  </w:style>
  <w:style w:type="table" w:customStyle="1" w:styleId="TableGrid">
    <w:name w:val="TableGrid"/>
    <w:rsid w:val="00E30FD9"/>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B41E2"/>
    <w:rPr>
      <w:color w:val="0000FF"/>
      <w:u w:val="single"/>
    </w:rPr>
  </w:style>
  <w:style w:type="paragraph" w:styleId="NormalWeb">
    <w:name w:val="Normal (Web)"/>
    <w:basedOn w:val="Normal"/>
    <w:uiPriority w:val="99"/>
    <w:semiHidden/>
    <w:unhideWhenUsed/>
    <w:rsid w:val="0071583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1583C"/>
    <w:rPr>
      <w:b/>
      <w:bCs/>
    </w:rPr>
  </w:style>
  <w:style w:type="character" w:customStyle="1" w:styleId="Heading4Char">
    <w:name w:val="Heading 4 Char"/>
    <w:basedOn w:val="DefaultParagraphFont"/>
    <w:link w:val="Heading4"/>
    <w:uiPriority w:val="9"/>
    <w:semiHidden/>
    <w:rsid w:val="00230160"/>
    <w:rPr>
      <w:rFonts w:asciiTheme="majorHAnsi" w:eastAsiaTheme="majorEastAsia" w:hAnsiTheme="majorHAnsi" w:cstheme="majorBidi"/>
      <w:i/>
      <w:iCs/>
      <w:color w:val="2F5496" w:themeColor="accent1" w:themeShade="BF"/>
      <w:lang w:val="en-US"/>
    </w:rPr>
  </w:style>
  <w:style w:type="character" w:customStyle="1" w:styleId="ListParagraphChar">
    <w:name w:val="List Paragraph Char"/>
    <w:link w:val="ListParagraph"/>
    <w:uiPriority w:val="1"/>
    <w:qFormat/>
    <w:locked/>
    <w:rsid w:val="00230160"/>
    <w:rPr>
      <w:rFonts w:ascii="Times New Roman" w:eastAsia="Times New Roman" w:hAnsi="Times New Roman" w:cs="Times New Roman"/>
      <w:lang w:val="en-US"/>
    </w:rPr>
  </w:style>
  <w:style w:type="character" w:styleId="Emphasis">
    <w:name w:val="Emphasis"/>
    <w:basedOn w:val="DefaultParagraphFont"/>
    <w:uiPriority w:val="20"/>
    <w:qFormat/>
    <w:rsid w:val="00230160"/>
    <w:rPr>
      <w:i/>
      <w:iCs/>
    </w:rPr>
  </w:style>
  <w:style w:type="paragraph" w:customStyle="1" w:styleId="alt">
    <w:name w:val="alt"/>
    <w:basedOn w:val="Normal"/>
    <w:rsid w:val="000B6C59"/>
    <w:pPr>
      <w:widowControl/>
      <w:autoSpaceDE/>
      <w:autoSpaceDN/>
      <w:spacing w:before="100" w:beforeAutospacing="1" w:after="100" w:afterAutospacing="1"/>
    </w:pPr>
    <w:rPr>
      <w:sz w:val="24"/>
      <w:szCs w:val="24"/>
      <w:lang w:val="en-IN" w:eastAsia="en-IN"/>
    </w:rPr>
  </w:style>
  <w:style w:type="character" w:customStyle="1" w:styleId="keyword">
    <w:name w:val="keyword"/>
    <w:basedOn w:val="DefaultParagraphFont"/>
    <w:rsid w:val="000B6C59"/>
  </w:style>
  <w:style w:type="character" w:customStyle="1" w:styleId="comment">
    <w:name w:val="comment"/>
    <w:basedOn w:val="DefaultParagraphFont"/>
    <w:rsid w:val="000B6C59"/>
  </w:style>
  <w:style w:type="character" w:customStyle="1" w:styleId="number">
    <w:name w:val="number"/>
    <w:basedOn w:val="DefaultParagraphFont"/>
    <w:rsid w:val="000B6C59"/>
  </w:style>
  <w:style w:type="character" w:customStyle="1" w:styleId="string">
    <w:name w:val="string"/>
    <w:basedOn w:val="DefaultParagraphFont"/>
    <w:rsid w:val="000B6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3658">
      <w:bodyDiv w:val="1"/>
      <w:marLeft w:val="0"/>
      <w:marRight w:val="0"/>
      <w:marTop w:val="0"/>
      <w:marBottom w:val="0"/>
      <w:divBdr>
        <w:top w:val="none" w:sz="0" w:space="0" w:color="auto"/>
        <w:left w:val="none" w:sz="0" w:space="0" w:color="auto"/>
        <w:bottom w:val="none" w:sz="0" w:space="0" w:color="auto"/>
        <w:right w:val="none" w:sz="0" w:space="0" w:color="auto"/>
      </w:divBdr>
    </w:div>
    <w:div w:id="540703925">
      <w:bodyDiv w:val="1"/>
      <w:marLeft w:val="0"/>
      <w:marRight w:val="0"/>
      <w:marTop w:val="0"/>
      <w:marBottom w:val="0"/>
      <w:divBdr>
        <w:top w:val="none" w:sz="0" w:space="0" w:color="auto"/>
        <w:left w:val="none" w:sz="0" w:space="0" w:color="auto"/>
        <w:bottom w:val="none" w:sz="0" w:space="0" w:color="auto"/>
        <w:right w:val="none" w:sz="0" w:space="0" w:color="auto"/>
      </w:divBdr>
    </w:div>
    <w:div w:id="910430674">
      <w:bodyDiv w:val="1"/>
      <w:marLeft w:val="0"/>
      <w:marRight w:val="0"/>
      <w:marTop w:val="0"/>
      <w:marBottom w:val="0"/>
      <w:divBdr>
        <w:top w:val="none" w:sz="0" w:space="0" w:color="auto"/>
        <w:left w:val="none" w:sz="0" w:space="0" w:color="auto"/>
        <w:bottom w:val="none" w:sz="0" w:space="0" w:color="auto"/>
        <w:right w:val="none" w:sz="0" w:space="0" w:color="auto"/>
      </w:divBdr>
    </w:div>
    <w:div w:id="1347516861">
      <w:bodyDiv w:val="1"/>
      <w:marLeft w:val="0"/>
      <w:marRight w:val="0"/>
      <w:marTop w:val="0"/>
      <w:marBottom w:val="0"/>
      <w:divBdr>
        <w:top w:val="none" w:sz="0" w:space="0" w:color="auto"/>
        <w:left w:val="none" w:sz="0" w:space="0" w:color="auto"/>
        <w:bottom w:val="none" w:sz="0" w:space="0" w:color="auto"/>
        <w:right w:val="none" w:sz="0" w:space="0" w:color="auto"/>
      </w:divBdr>
    </w:div>
    <w:div w:id="1485006381">
      <w:bodyDiv w:val="1"/>
      <w:marLeft w:val="0"/>
      <w:marRight w:val="0"/>
      <w:marTop w:val="0"/>
      <w:marBottom w:val="0"/>
      <w:divBdr>
        <w:top w:val="none" w:sz="0" w:space="0" w:color="auto"/>
        <w:left w:val="none" w:sz="0" w:space="0" w:color="auto"/>
        <w:bottom w:val="none" w:sz="0" w:space="0" w:color="auto"/>
        <w:right w:val="none" w:sz="0" w:space="0" w:color="auto"/>
      </w:divBdr>
    </w:div>
    <w:div w:id="1945263799">
      <w:bodyDiv w:val="1"/>
      <w:marLeft w:val="0"/>
      <w:marRight w:val="0"/>
      <w:marTop w:val="0"/>
      <w:marBottom w:val="0"/>
      <w:divBdr>
        <w:top w:val="none" w:sz="0" w:space="0" w:color="auto"/>
        <w:left w:val="none" w:sz="0" w:space="0" w:color="auto"/>
        <w:bottom w:val="none" w:sz="0" w:space="0" w:color="auto"/>
        <w:right w:val="none" w:sz="0" w:space="0" w:color="auto"/>
      </w:divBdr>
      <w:divsChild>
        <w:div w:id="715548552">
          <w:marLeft w:val="0"/>
          <w:marRight w:val="0"/>
          <w:marTop w:val="0"/>
          <w:marBottom w:val="0"/>
          <w:divBdr>
            <w:top w:val="none" w:sz="0" w:space="0" w:color="auto"/>
            <w:left w:val="none" w:sz="0" w:space="0" w:color="auto"/>
            <w:bottom w:val="none" w:sz="0" w:space="0" w:color="auto"/>
            <w:right w:val="none" w:sz="0" w:space="0" w:color="auto"/>
          </w:divBdr>
          <w:divsChild>
            <w:div w:id="1177573488">
              <w:marLeft w:val="0"/>
              <w:marRight w:val="0"/>
              <w:marTop w:val="0"/>
              <w:marBottom w:val="0"/>
              <w:divBdr>
                <w:top w:val="none" w:sz="0" w:space="0" w:color="auto"/>
                <w:left w:val="none" w:sz="0" w:space="0" w:color="auto"/>
                <w:bottom w:val="none" w:sz="0" w:space="0" w:color="auto"/>
                <w:right w:val="none" w:sz="0" w:space="0" w:color="auto"/>
              </w:divBdr>
            </w:div>
            <w:div w:id="14237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260">
      <w:bodyDiv w:val="1"/>
      <w:marLeft w:val="0"/>
      <w:marRight w:val="0"/>
      <w:marTop w:val="0"/>
      <w:marBottom w:val="0"/>
      <w:divBdr>
        <w:top w:val="none" w:sz="0" w:space="0" w:color="auto"/>
        <w:left w:val="none" w:sz="0" w:space="0" w:color="auto"/>
        <w:bottom w:val="none" w:sz="0" w:space="0" w:color="auto"/>
        <w:right w:val="none" w:sz="0" w:space="0" w:color="auto"/>
      </w:divBdr>
    </w:div>
    <w:div w:id="200300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Vivek Kumar</cp:lastModifiedBy>
  <cp:revision>5</cp:revision>
  <cp:lastPrinted>2022-11-07T08:29:00Z</cp:lastPrinted>
  <dcterms:created xsi:type="dcterms:W3CDTF">2022-11-17T16:18:00Z</dcterms:created>
  <dcterms:modified xsi:type="dcterms:W3CDTF">2022-11-17T16:50:00Z</dcterms:modified>
</cp:coreProperties>
</file>