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843116" w:rsidRDefault="004628FB" w:rsidP="00203F4A">
      <w:pPr>
        <w:pStyle w:val="Heading2"/>
        <w:spacing w:before="60" w:line="252" w:lineRule="auto"/>
        <w:ind w:left="0" w:right="4"/>
      </w:pPr>
      <w:r w:rsidRPr="00843116">
        <w:t>CHANDIGARH UNIVERSITY</w:t>
      </w:r>
    </w:p>
    <w:p w14:paraId="7DA07532" w14:textId="77777777" w:rsidR="004628FB" w:rsidRPr="00843116" w:rsidRDefault="004628FB" w:rsidP="00203F4A">
      <w:pPr>
        <w:pStyle w:val="Heading2"/>
        <w:spacing w:before="60" w:line="252" w:lineRule="auto"/>
        <w:ind w:left="0" w:right="4"/>
      </w:pPr>
      <w:r w:rsidRPr="00843116">
        <w:t>UNIVERSITY INSTITUTE OF NGINEERING</w:t>
      </w:r>
    </w:p>
    <w:p w14:paraId="0FBCF51B" w14:textId="77777777" w:rsidR="004628FB" w:rsidRPr="00843116" w:rsidRDefault="004628FB" w:rsidP="00203F4A">
      <w:pPr>
        <w:spacing w:before="3"/>
        <w:jc w:val="center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DEPARTMENT OF COMPUTER SCIENCE &amp; ENGINEERING</w:t>
      </w:r>
    </w:p>
    <w:p w14:paraId="5F13BCB0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133A8867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478F9070" w14:textId="77777777" w:rsidR="004628FB" w:rsidRPr="00843116" w:rsidRDefault="004628FB" w:rsidP="004628FB">
      <w:pPr>
        <w:pStyle w:val="BodyText"/>
        <w:spacing w:before="11"/>
        <w:rPr>
          <w:b/>
          <w:sz w:val="28"/>
          <w:szCs w:val="28"/>
        </w:rPr>
      </w:pPr>
      <w:r w:rsidRPr="00843116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79494795" w14:textId="77777777" w:rsidR="004628FB" w:rsidRPr="00843116" w:rsidRDefault="004628FB" w:rsidP="004628FB">
      <w:pPr>
        <w:pStyle w:val="BodyText"/>
        <w:rPr>
          <w:b/>
          <w:sz w:val="28"/>
          <w:szCs w:val="28"/>
        </w:rPr>
      </w:pPr>
    </w:p>
    <w:p w14:paraId="0B4C0915" w14:textId="77777777" w:rsidR="004628FB" w:rsidRPr="00843116" w:rsidRDefault="004628FB" w:rsidP="004628FB">
      <w:pPr>
        <w:pStyle w:val="BodyText"/>
        <w:spacing w:before="11"/>
        <w:rPr>
          <w:b/>
          <w:sz w:val="28"/>
          <w:szCs w:val="28"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843116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791CA4AA" w:rsidR="00D64BD7" w:rsidRPr="00843116" w:rsidRDefault="004628FB" w:rsidP="00D64BD7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843116">
              <w:rPr>
                <w:b/>
                <w:bCs/>
                <w:sz w:val="28"/>
                <w:szCs w:val="28"/>
              </w:rPr>
              <w:t>Submitted By:                                                     Submitted To:</w:t>
            </w:r>
          </w:p>
          <w:p w14:paraId="410AEF98" w14:textId="1C0B330F" w:rsidR="00E9035F" w:rsidRPr="00843116" w:rsidRDefault="00E9035F" w:rsidP="00555981">
            <w:pPr>
              <w:pStyle w:val="NoSpacing"/>
              <w:jc w:val="center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>Vivek Kumar</w:t>
            </w:r>
            <w:r w:rsidR="00555981" w:rsidRPr="00843116">
              <w:rPr>
                <w:sz w:val="28"/>
                <w:szCs w:val="28"/>
              </w:rPr>
              <w:t>(21BCS8129)</w:t>
            </w:r>
            <w:r w:rsidRPr="00843116">
              <w:rPr>
                <w:sz w:val="28"/>
                <w:szCs w:val="28"/>
              </w:rPr>
              <w:t xml:space="preserve">                                 </w:t>
            </w:r>
            <w:r w:rsidR="000C318C" w:rsidRPr="00843116">
              <w:rPr>
                <w:sz w:val="28"/>
                <w:szCs w:val="28"/>
              </w:rPr>
              <w:t xml:space="preserve">Er. </w:t>
            </w:r>
            <w:proofErr w:type="spellStart"/>
            <w:r w:rsidR="00E9229D" w:rsidRPr="00843116">
              <w:rPr>
                <w:sz w:val="28"/>
                <w:szCs w:val="28"/>
              </w:rPr>
              <w:t>Himanshi</w:t>
            </w:r>
            <w:proofErr w:type="spellEnd"/>
            <w:r w:rsidR="00E9229D" w:rsidRPr="00843116">
              <w:rPr>
                <w:sz w:val="28"/>
                <w:szCs w:val="28"/>
              </w:rPr>
              <w:t xml:space="preserve"> (</w:t>
            </w:r>
            <w:r w:rsidR="000C318C" w:rsidRPr="00843116">
              <w:rPr>
                <w:sz w:val="28"/>
                <w:szCs w:val="28"/>
              </w:rPr>
              <w:t>13362)</w:t>
            </w:r>
          </w:p>
          <w:p w14:paraId="31A5D9E1" w14:textId="18C3BB23" w:rsidR="00555981" w:rsidRPr="00843116" w:rsidRDefault="00555981" w:rsidP="00D64BD7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                                                               </w:t>
            </w:r>
          </w:p>
        </w:tc>
      </w:tr>
      <w:tr w:rsidR="004628FB" w:rsidRPr="00843116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843116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Subject Name</w:t>
            </w:r>
          </w:p>
        </w:tc>
        <w:tc>
          <w:tcPr>
            <w:tcW w:w="5577" w:type="dxa"/>
          </w:tcPr>
          <w:p w14:paraId="017ACDD5" w14:textId="75B9B45B" w:rsidR="004628FB" w:rsidRPr="00843116" w:rsidRDefault="00D64BD7" w:rsidP="00D64BD7">
            <w:pPr>
              <w:pStyle w:val="TableParagraph"/>
              <w:spacing w:before="35"/>
              <w:ind w:right="1282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</w:t>
            </w:r>
            <w:r w:rsidR="00AC4F10" w:rsidRPr="00843116">
              <w:rPr>
                <w:sz w:val="28"/>
                <w:szCs w:val="28"/>
              </w:rPr>
              <w:t xml:space="preserve">Web </w:t>
            </w:r>
            <w:r w:rsidR="000C318C" w:rsidRPr="00843116">
              <w:rPr>
                <w:sz w:val="28"/>
                <w:szCs w:val="28"/>
              </w:rPr>
              <w:t>and</w:t>
            </w:r>
            <w:r w:rsidR="00AC4F10" w:rsidRPr="00843116">
              <w:rPr>
                <w:sz w:val="28"/>
                <w:szCs w:val="28"/>
              </w:rPr>
              <w:t xml:space="preserve"> Mobile Security</w:t>
            </w:r>
            <w:r w:rsidRPr="00843116">
              <w:rPr>
                <w:sz w:val="28"/>
                <w:szCs w:val="28"/>
              </w:rPr>
              <w:t xml:space="preserve"> Lab</w:t>
            </w:r>
          </w:p>
        </w:tc>
      </w:tr>
      <w:tr w:rsidR="004628FB" w:rsidRPr="00843116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843116" w:rsidRDefault="004628FB" w:rsidP="00A1685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Subject Code</w:t>
            </w:r>
          </w:p>
        </w:tc>
        <w:tc>
          <w:tcPr>
            <w:tcW w:w="5577" w:type="dxa"/>
          </w:tcPr>
          <w:p w14:paraId="05C85178" w14:textId="2D636307" w:rsidR="004628FB" w:rsidRPr="00843116" w:rsidRDefault="00D64BD7" w:rsidP="00D64BD7">
            <w:pPr>
              <w:pStyle w:val="TableParagraph"/>
              <w:spacing w:before="1"/>
              <w:ind w:right="1280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20CSP-3</w:t>
            </w:r>
            <w:r w:rsidR="000C318C" w:rsidRPr="00843116">
              <w:rPr>
                <w:sz w:val="28"/>
                <w:szCs w:val="28"/>
              </w:rPr>
              <w:t>38</w:t>
            </w:r>
          </w:p>
        </w:tc>
      </w:tr>
      <w:tr w:rsidR="004628FB" w:rsidRPr="00843116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843116" w:rsidRDefault="004628FB" w:rsidP="00A1685E">
            <w:pPr>
              <w:pStyle w:val="TableParagraph"/>
              <w:spacing w:before="1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843116" w:rsidRDefault="00D64BD7" w:rsidP="00D64BD7">
            <w:pPr>
              <w:pStyle w:val="TableParagraph"/>
              <w:spacing w:before="1"/>
              <w:ind w:right="1282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Computer Science and Engineering</w:t>
            </w:r>
          </w:p>
        </w:tc>
      </w:tr>
      <w:tr w:rsidR="004628FB" w:rsidRPr="00843116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843116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8"/>
                <w:szCs w:val="28"/>
              </w:rPr>
            </w:pPr>
            <w:r w:rsidRPr="00843116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843116" w:rsidRDefault="00D64BD7" w:rsidP="00D64BD7">
            <w:pPr>
              <w:pStyle w:val="TableParagraph"/>
              <w:spacing w:before="37" w:line="276" w:lineRule="auto"/>
              <w:ind w:right="1280"/>
              <w:rPr>
                <w:sz w:val="28"/>
                <w:szCs w:val="28"/>
              </w:rPr>
            </w:pPr>
            <w:r w:rsidRPr="00843116">
              <w:rPr>
                <w:sz w:val="28"/>
                <w:szCs w:val="28"/>
              </w:rPr>
              <w:t xml:space="preserve"> </w:t>
            </w:r>
            <w:r w:rsidR="003A5DE1" w:rsidRPr="00843116">
              <w:rPr>
                <w:sz w:val="28"/>
                <w:szCs w:val="28"/>
              </w:rPr>
              <w:t>5</w:t>
            </w:r>
            <w:r w:rsidRPr="00843116">
              <w:rPr>
                <w:sz w:val="28"/>
                <w:szCs w:val="28"/>
                <w:vertAlign w:val="superscript"/>
              </w:rPr>
              <w:t>th</w:t>
            </w:r>
            <w:r w:rsidRPr="00843116">
              <w:rPr>
                <w:sz w:val="28"/>
                <w:szCs w:val="28"/>
              </w:rPr>
              <w:t xml:space="preserve"> </w:t>
            </w:r>
          </w:p>
        </w:tc>
      </w:tr>
    </w:tbl>
    <w:p w14:paraId="208F170E" w14:textId="77777777" w:rsidR="004628FB" w:rsidRPr="00843116" w:rsidRDefault="004628FB" w:rsidP="00D64BD7">
      <w:pPr>
        <w:spacing w:line="275" w:lineRule="exact"/>
        <w:ind w:right="-23"/>
        <w:jc w:val="center"/>
        <w:rPr>
          <w:sz w:val="28"/>
          <w:szCs w:val="28"/>
        </w:rPr>
        <w:sectPr w:rsidR="004628FB" w:rsidRPr="00843116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652986CF" w:rsidR="004B6215" w:rsidRPr="00843116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843116">
        <w:rPr>
          <w:b/>
          <w:noProof/>
          <w:sz w:val="28"/>
          <w:szCs w:val="28"/>
        </w:rPr>
        <w:lastRenderedPageBreak/>
        <w:t xml:space="preserve">Experiment - </w:t>
      </w:r>
      <w:r w:rsidR="001B50FE">
        <w:rPr>
          <w:b/>
          <w:noProof/>
          <w:sz w:val="28"/>
          <w:szCs w:val="28"/>
        </w:rPr>
        <w:t>10</w:t>
      </w:r>
    </w:p>
    <w:p w14:paraId="2DC264A6" w14:textId="77777777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Student Name: Vivek Kumar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  <w:t>UID: 21BCS8129</w:t>
      </w:r>
    </w:p>
    <w:p w14:paraId="159BF99E" w14:textId="77777777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 xml:space="preserve">Branch: BE-CSE(LEET) 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  <w:t>Section/Group: WM-20BCS-616/A</w:t>
      </w:r>
    </w:p>
    <w:p w14:paraId="1BC3D68D" w14:textId="72F0A5F3" w:rsidR="004B6215" w:rsidRPr="00843116" w:rsidRDefault="004B6215" w:rsidP="004B6215">
      <w:pPr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>Semester: 5</w:t>
      </w:r>
      <w:r w:rsidRPr="00843116">
        <w:rPr>
          <w:b/>
          <w:sz w:val="28"/>
          <w:szCs w:val="28"/>
          <w:vertAlign w:val="superscript"/>
        </w:rPr>
        <w:t>th</w:t>
      </w:r>
      <w:r w:rsidRPr="00843116">
        <w:rPr>
          <w:b/>
          <w:sz w:val="28"/>
          <w:szCs w:val="28"/>
        </w:rPr>
        <w:t xml:space="preserve"> </w:t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</w:rPr>
        <w:tab/>
      </w:r>
      <w:r w:rsidRPr="00843116">
        <w:rPr>
          <w:b/>
          <w:sz w:val="28"/>
          <w:szCs w:val="28"/>
          <w:lang w:val="en-IN"/>
        </w:rPr>
        <w:t xml:space="preserve">Date of Performance: </w:t>
      </w:r>
      <w:r w:rsidR="002B7310">
        <w:rPr>
          <w:b/>
          <w:sz w:val="28"/>
          <w:szCs w:val="28"/>
          <w:lang w:val="en-IN"/>
        </w:rPr>
        <w:t>0</w:t>
      </w:r>
      <w:r w:rsidR="00706B49">
        <w:rPr>
          <w:b/>
          <w:sz w:val="28"/>
          <w:szCs w:val="28"/>
          <w:lang w:val="en-IN"/>
        </w:rPr>
        <w:t>2</w:t>
      </w:r>
      <w:r w:rsidRPr="00843116">
        <w:rPr>
          <w:b/>
          <w:sz w:val="28"/>
          <w:szCs w:val="28"/>
          <w:lang w:val="en-IN"/>
        </w:rPr>
        <w:t>/</w:t>
      </w:r>
      <w:r w:rsidR="002B7310">
        <w:rPr>
          <w:b/>
          <w:sz w:val="28"/>
          <w:szCs w:val="28"/>
          <w:lang w:val="en-IN"/>
        </w:rPr>
        <w:t>11</w:t>
      </w:r>
      <w:r w:rsidRPr="00843116">
        <w:rPr>
          <w:b/>
          <w:sz w:val="28"/>
          <w:szCs w:val="28"/>
          <w:lang w:val="en-IN"/>
        </w:rPr>
        <w:t>/2022</w:t>
      </w:r>
    </w:p>
    <w:p w14:paraId="430AA2E2" w14:textId="7FAB4D31" w:rsidR="004B6215" w:rsidRPr="00843116" w:rsidRDefault="004B6215" w:rsidP="004B6215">
      <w:pPr>
        <w:spacing w:after="240"/>
        <w:jc w:val="both"/>
        <w:rPr>
          <w:b/>
          <w:sz w:val="28"/>
          <w:szCs w:val="28"/>
        </w:rPr>
      </w:pPr>
      <w:r w:rsidRPr="00843116">
        <w:rPr>
          <w:b/>
          <w:sz w:val="28"/>
          <w:szCs w:val="28"/>
        </w:rPr>
        <w:t xml:space="preserve">Subject Name: </w:t>
      </w:r>
      <w:r w:rsidR="000C318C" w:rsidRPr="00843116">
        <w:rPr>
          <w:b/>
          <w:sz w:val="28"/>
          <w:szCs w:val="28"/>
        </w:rPr>
        <w:t>Web and Mobile Security</w:t>
      </w:r>
      <w:r w:rsidRPr="00843116">
        <w:rPr>
          <w:b/>
          <w:sz w:val="28"/>
          <w:szCs w:val="28"/>
        </w:rPr>
        <w:t xml:space="preserve"> Lab </w:t>
      </w:r>
      <w:r w:rsidRPr="00843116">
        <w:rPr>
          <w:b/>
          <w:sz w:val="28"/>
          <w:szCs w:val="28"/>
        </w:rPr>
        <w:tab/>
        <w:t>Subject Code: 20CSP-3</w:t>
      </w:r>
      <w:r w:rsidR="000C318C" w:rsidRPr="00843116">
        <w:rPr>
          <w:b/>
          <w:sz w:val="28"/>
          <w:szCs w:val="28"/>
        </w:rPr>
        <w:t>38</w:t>
      </w:r>
    </w:p>
    <w:p w14:paraId="703CC7C2" w14:textId="77777777" w:rsidR="00044196" w:rsidRDefault="00044196" w:rsidP="00044196">
      <w:pPr>
        <w:pStyle w:val="ListParagraph"/>
        <w:numPr>
          <w:ilvl w:val="0"/>
          <w:numId w:val="14"/>
        </w:numPr>
        <w:tabs>
          <w:tab w:val="left" w:pos="1180"/>
        </w:tabs>
        <w:spacing w:before="45" w:line="360" w:lineRule="auto"/>
        <w:jc w:val="both"/>
        <w:outlineLvl w:val="0"/>
        <w:rPr>
          <w:color w:val="262626"/>
          <w:sz w:val="28"/>
          <w:szCs w:val="28"/>
        </w:rPr>
      </w:pPr>
      <w:r>
        <w:rPr>
          <w:b/>
          <w:sz w:val="28"/>
          <w:szCs w:val="28"/>
          <w:lang w:val="en-IN"/>
        </w:rPr>
        <w:t>Aim/Overview of the practical:</w:t>
      </w:r>
    </w:p>
    <w:p w14:paraId="66C84B8B" w14:textId="77777777" w:rsidR="00044196" w:rsidRDefault="00044196" w:rsidP="00044196">
      <w:pPr>
        <w:pStyle w:val="BodyText"/>
        <w:rPr>
          <w:sz w:val="28"/>
          <w:szCs w:val="28"/>
        </w:rPr>
      </w:pPr>
      <w:r>
        <w:t>Create animations and graphical primitives in Android environment</w:t>
      </w:r>
    </w:p>
    <w:p w14:paraId="2D070D42" w14:textId="77777777" w:rsidR="00044196" w:rsidRDefault="00044196" w:rsidP="00044196">
      <w:pPr>
        <w:pStyle w:val="BodyText"/>
      </w:pPr>
    </w:p>
    <w:p w14:paraId="029456D3" w14:textId="77777777" w:rsidR="00044196" w:rsidRDefault="00044196" w:rsidP="00044196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outlineLvl w:val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Task to be done/ Which logistics used:</w:t>
      </w:r>
    </w:p>
    <w:p w14:paraId="0FD398D3" w14:textId="77777777" w:rsidR="00044196" w:rsidRDefault="00044196" w:rsidP="00044196">
      <w:pPr>
        <w:pStyle w:val="BodyText"/>
        <w:rPr>
          <w:sz w:val="28"/>
          <w:szCs w:val="28"/>
        </w:rPr>
      </w:pPr>
      <w:r>
        <w:t>To draw 2D graphics and Animation in android application.</w:t>
      </w:r>
    </w:p>
    <w:p w14:paraId="439A84A9" w14:textId="77777777" w:rsidR="00044196" w:rsidRDefault="00044196" w:rsidP="00044196">
      <w:pPr>
        <w:pStyle w:val="BodyText"/>
        <w:rPr>
          <w:rFonts w:eastAsiaTheme="minorEastAsia"/>
        </w:rPr>
      </w:pPr>
    </w:p>
    <w:p w14:paraId="19E0261B" w14:textId="77777777" w:rsidR="00044196" w:rsidRDefault="00044196" w:rsidP="00044196">
      <w:pPr>
        <w:pStyle w:val="BodyText"/>
        <w:rPr>
          <w:b/>
          <w:bCs/>
        </w:rPr>
      </w:pPr>
      <w:r>
        <w:rPr>
          <w:b/>
          <w:bCs/>
        </w:rPr>
        <w:t xml:space="preserve">3. Apparatus / Simulator Used: </w:t>
      </w:r>
    </w:p>
    <w:p w14:paraId="4722A410" w14:textId="77777777" w:rsidR="00044196" w:rsidRDefault="00044196" w:rsidP="00044196">
      <w:pPr>
        <w:pStyle w:val="BodyText"/>
      </w:pPr>
    </w:p>
    <w:p w14:paraId="16FCD3E1" w14:textId="77777777" w:rsidR="00044196" w:rsidRDefault="00044196" w:rsidP="00044196">
      <w:pPr>
        <w:pStyle w:val="ListParagraph"/>
        <w:widowControl/>
        <w:numPr>
          <w:ilvl w:val="0"/>
          <w:numId w:val="27"/>
        </w:numPr>
        <w:adjustRightInd w:val="0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Windows 7 &amp; above version. </w:t>
      </w:r>
    </w:p>
    <w:p w14:paraId="7C591EF3" w14:textId="77777777" w:rsidR="00044196" w:rsidRDefault="00044196" w:rsidP="00044196">
      <w:pPr>
        <w:pStyle w:val="ListParagraph"/>
        <w:widowControl/>
        <w:numPr>
          <w:ilvl w:val="0"/>
          <w:numId w:val="27"/>
        </w:numPr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Google Chrome</w:t>
      </w:r>
    </w:p>
    <w:p w14:paraId="020543AC" w14:textId="77777777" w:rsidR="00044196" w:rsidRDefault="00044196" w:rsidP="00044196">
      <w:pPr>
        <w:pStyle w:val="ListParagraph"/>
        <w:widowControl/>
        <w:numPr>
          <w:ilvl w:val="0"/>
          <w:numId w:val="27"/>
        </w:numPr>
        <w:adjustRightInd w:val="0"/>
        <w:rPr>
          <w:color w:val="000000"/>
          <w:sz w:val="36"/>
          <w:szCs w:val="36"/>
        </w:rPr>
      </w:pPr>
      <w:r>
        <w:rPr>
          <w:sz w:val="28"/>
          <w:szCs w:val="28"/>
        </w:rPr>
        <w:t>Android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</w:p>
    <w:p w14:paraId="1F01C679" w14:textId="77777777" w:rsidR="00044196" w:rsidRDefault="00044196" w:rsidP="00044196">
      <w:pPr>
        <w:pStyle w:val="ListParagraph"/>
        <w:adjustRightInd w:val="0"/>
        <w:rPr>
          <w:color w:val="000000"/>
          <w:sz w:val="36"/>
          <w:szCs w:val="36"/>
        </w:rPr>
      </w:pPr>
    </w:p>
    <w:p w14:paraId="2227D126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  <w:r>
        <w:rPr>
          <w:sz w:val="28"/>
          <w:szCs w:val="28"/>
        </w:rPr>
        <w:t xml:space="preserve"> </w:t>
      </w:r>
    </w:p>
    <w:p w14:paraId="6C8F6A54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Android graphics provides low level graphics tools such as canvases, color, filters, points and rectangles which handle drawing to the screen directly.</w:t>
      </w:r>
    </w:p>
    <w:p w14:paraId="54EF1C50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Android provides a huge set of 2D-drawing APIs that allow you to create graphics.</w:t>
      </w:r>
    </w:p>
    <w:p w14:paraId="741E1661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Android has got visually appealing graphics and </w:t>
      </w:r>
      <w:proofErr w:type="gramStart"/>
      <w:r>
        <w:rPr>
          <w:sz w:val="28"/>
          <w:szCs w:val="28"/>
        </w:rPr>
        <w:t>mind blowing</w:t>
      </w:r>
      <w:proofErr w:type="gramEnd"/>
      <w:r>
        <w:rPr>
          <w:sz w:val="28"/>
          <w:szCs w:val="28"/>
        </w:rPr>
        <w:t xml:space="preserve"> animations.</w:t>
      </w:r>
    </w:p>
    <w:p w14:paraId="414D87F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The Android framework provides a rich set of powerful APIS for applying animation to UI elements and graphics as well as drawing custom 2D and 3D graphics.</w:t>
      </w:r>
    </w:p>
    <w:p w14:paraId="5665EAF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Following are the three animation systems used in Android applications:</w:t>
      </w:r>
    </w:p>
    <w:p w14:paraId="1EF3F693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10472E03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Property Animation</w:t>
      </w:r>
    </w:p>
    <w:p w14:paraId="15BCDCF1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0974D7B4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View Animation</w:t>
      </w:r>
    </w:p>
    <w:p w14:paraId="6283D92C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772F6371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Drawable Animation</w:t>
      </w:r>
    </w:p>
    <w:p w14:paraId="7006ECEB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54BBF1C6" w14:textId="77777777" w:rsid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Property Animation</w:t>
      </w:r>
    </w:p>
    <w:p w14:paraId="49372341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Property animation is the preferred method of animation in Android.</w:t>
      </w:r>
    </w:p>
    <w:p w14:paraId="635044C9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This animation is the robust framework which lets you animate any properties of any objects, view or non-view objects.</w:t>
      </w:r>
    </w:p>
    <w:p w14:paraId="54DE6E0E" w14:textId="5F5FF5CA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The </w:t>
      </w:r>
      <w:proofErr w:type="spellStart"/>
      <w:proofErr w:type="gramStart"/>
      <w:r>
        <w:rPr>
          <w:sz w:val="28"/>
          <w:szCs w:val="28"/>
        </w:rPr>
        <w:t>android.animation</w:t>
      </w:r>
      <w:proofErr w:type="spellEnd"/>
      <w:proofErr w:type="gramEnd"/>
      <w:r>
        <w:rPr>
          <w:sz w:val="28"/>
          <w:szCs w:val="28"/>
        </w:rPr>
        <w:t xml:space="preserve"> provides classes which handle property animation.</w:t>
      </w:r>
    </w:p>
    <w:p w14:paraId="7430F9B5" w14:textId="77777777" w:rsid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ab/>
        <w:t>View Animation</w:t>
      </w:r>
    </w:p>
    <w:p w14:paraId="13A20F9E" w14:textId="67C842E6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View Animation is also called as Tween Animation.</w:t>
      </w:r>
    </w:p>
    <w:p w14:paraId="4B3DDD64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The </w:t>
      </w:r>
      <w:proofErr w:type="spellStart"/>
      <w:proofErr w:type="gramStart"/>
      <w:r>
        <w:rPr>
          <w:sz w:val="28"/>
          <w:szCs w:val="28"/>
        </w:rPr>
        <w:t>android.view</w:t>
      </w:r>
      <w:proofErr w:type="gramEnd"/>
      <w:r>
        <w:rPr>
          <w:sz w:val="28"/>
          <w:szCs w:val="28"/>
        </w:rPr>
        <w:t>.animation</w:t>
      </w:r>
      <w:proofErr w:type="spellEnd"/>
    </w:p>
    <w:p w14:paraId="37DACFDD" w14:textId="190AFC88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This animation can be used to provides classes which handle view animation. animate the content of a view.</w:t>
      </w:r>
    </w:p>
    <w:p w14:paraId="606528BA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It is limited to simple transformation such as moving, re-sizing and rotation, but not its background color.</w:t>
      </w:r>
    </w:p>
    <w:p w14:paraId="23D84070" w14:textId="77777777" w:rsid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</w:p>
    <w:p w14:paraId="2805D417" w14:textId="2E17339C" w:rsidR="00044196" w:rsidRP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ab/>
        <w:t>Drawable Animation</w:t>
      </w:r>
    </w:p>
    <w:p w14:paraId="3E2944D3" w14:textId="3536B69A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Drawable animation is implemented using the </w:t>
      </w:r>
      <w:proofErr w:type="spellStart"/>
      <w:r>
        <w:rPr>
          <w:sz w:val="28"/>
          <w:szCs w:val="28"/>
        </w:rPr>
        <w:t>AnimationDrawable</w:t>
      </w:r>
      <w:proofErr w:type="spellEnd"/>
      <w:r>
        <w:rPr>
          <w:sz w:val="28"/>
          <w:szCs w:val="28"/>
        </w:rPr>
        <w:t xml:space="preserve"> class.</w:t>
      </w:r>
    </w:p>
    <w:p w14:paraId="5042216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This animation works by displaying a running sequence of 'Drawable' resources that is images, frame by frame inside a view object.</w:t>
      </w:r>
    </w:p>
    <w:p w14:paraId="1F61C249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0488FF35" w14:textId="0F07EF17" w:rsid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Reading Material (add reference links along with material):</w:t>
      </w:r>
    </w:p>
    <w:p w14:paraId="7688E5F7" w14:textId="3E6C0139" w:rsid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Simple Graphics Example</w:t>
      </w:r>
    </w:p>
    <w:p w14:paraId="7CEB2C8A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android.graphics</w:t>
      </w:r>
      <w:proofErr w:type="gramEnd"/>
      <w:r>
        <w:rPr>
          <w:sz w:val="28"/>
          <w:szCs w:val="28"/>
        </w:rPr>
        <w:t>.Canvas</w:t>
      </w:r>
      <w:proofErr w:type="spellEnd"/>
      <w:r>
        <w:rPr>
          <w:sz w:val="28"/>
          <w:szCs w:val="28"/>
        </w:rPr>
        <w:t xml:space="preserve"> can be used to draw graphics in android. It provides methods to draw oval, rectangle, picture, text, line etc.</w:t>
      </w:r>
    </w:p>
    <w:p w14:paraId="6518950E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android.graphics</w:t>
      </w:r>
      <w:proofErr w:type="gramEnd"/>
      <w:r>
        <w:rPr>
          <w:sz w:val="28"/>
          <w:szCs w:val="28"/>
        </w:rPr>
        <w:t>.Paint</w:t>
      </w:r>
      <w:proofErr w:type="spellEnd"/>
      <w:r>
        <w:rPr>
          <w:sz w:val="28"/>
          <w:szCs w:val="28"/>
        </w:rPr>
        <w:t xml:space="preserve"> class is used with canvas to draw objects. It holds the information of color and style.</w:t>
      </w:r>
    </w:p>
    <w:p w14:paraId="7B1B1BB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473B2FBC" w14:textId="5077C691" w:rsidR="00044196" w:rsidRPr="00044196" w:rsidRDefault="00044196" w:rsidP="00044196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Canvas</w:t>
      </w:r>
    </w:p>
    <w:p w14:paraId="44A31C0F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Android graphics provides low level graphics tools such as canvases, color, filters, points and rectangles which handle drawing to the screen directly.</w:t>
      </w:r>
    </w:p>
    <w:p w14:paraId="40784058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The Android framework provides a set of 2D-DRAWING APIs which allows user to provide own custom graphics onto a canvas or to modify existing views to customize their look and feel.</w:t>
      </w:r>
    </w:p>
    <w:p w14:paraId="6049421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75794930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two ways to </w:t>
      </w:r>
      <w:proofErr w:type="spellStart"/>
      <w:r>
        <w:rPr>
          <w:sz w:val="28"/>
          <w:szCs w:val="28"/>
        </w:rPr>
        <w:t>dra</w:t>
      </w:r>
      <w:proofErr w:type="spellEnd"/>
      <w:r>
        <w:rPr>
          <w:sz w:val="28"/>
          <w:szCs w:val="28"/>
        </w:rPr>
        <w:tab/>
        <w:t>2D graphics,</w:t>
      </w:r>
    </w:p>
    <w:p w14:paraId="48F9B8AA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your animation into a View object from your layout.</w:t>
      </w:r>
    </w:p>
    <w:p w14:paraId="178AF26E" w14:textId="1E0980DE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Draw your animation directly to a Canvas.</w:t>
      </w:r>
    </w:p>
    <w:p w14:paraId="4883360F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BDBDF4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Some of the important met</w:t>
      </w:r>
    </w:p>
    <w:p w14:paraId="462D380B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FCBE852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drawRoundRect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C9C61F6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iii)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drawCircle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66701D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iv)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drawRect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8BE8F63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drawBitmap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18FB396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vi)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drawARGB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0E96D8A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7FC246C8" w14:textId="6B1660EB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●</w:t>
      </w:r>
      <w:r>
        <w:rPr>
          <w:sz w:val="28"/>
          <w:szCs w:val="28"/>
        </w:rPr>
        <w:tab/>
        <w:t xml:space="preserve">You can use these methods </w:t>
      </w:r>
      <w:proofErr w:type="spellStart"/>
      <w:r>
        <w:rPr>
          <w:sz w:val="28"/>
          <w:szCs w:val="28"/>
        </w:rPr>
        <w:t>itods</w:t>
      </w:r>
      <w:proofErr w:type="spellEnd"/>
      <w:r>
        <w:rPr>
          <w:sz w:val="28"/>
          <w:szCs w:val="28"/>
        </w:rPr>
        <w:t xml:space="preserve"> of Canvas Class are as follows </w:t>
      </w:r>
      <w:proofErr w:type="spellStart"/>
      <w:proofErr w:type="gramStart"/>
      <w:r>
        <w:rPr>
          <w:sz w:val="28"/>
          <w:szCs w:val="28"/>
        </w:rPr>
        <w:t>onDraw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create your own custom user interface.</w:t>
      </w:r>
    </w:p>
    <w:p w14:paraId="5B226150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Drawing an animation with a View is the best option to draw simple </w:t>
      </w:r>
      <w:proofErr w:type="spellStart"/>
      <w:r>
        <w:rPr>
          <w:sz w:val="28"/>
          <w:szCs w:val="28"/>
        </w:rPr>
        <w:t>grap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ics</w:t>
      </w:r>
      <w:proofErr w:type="spellEnd"/>
      <w:r>
        <w:rPr>
          <w:sz w:val="28"/>
          <w:szCs w:val="28"/>
        </w:rPr>
        <w:t xml:space="preserve"> that do not</w:t>
      </w:r>
    </w:p>
    <w:p w14:paraId="50FC213D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need to change dynamically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are not a part of a performance-intensive game. It is used</w:t>
      </w:r>
    </w:p>
    <w:p w14:paraId="7393FF91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when user wants to display a static graphic or predefined animation.</w:t>
      </w:r>
    </w:p>
    <w:p w14:paraId="0FC058C9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Drawing an animation with a Canvas is better option when your application needs to re-draw itself regularly.</w:t>
      </w:r>
    </w:p>
    <w:p w14:paraId="5E5B1ED7" w14:textId="77777777" w:rsidR="00044196" w:rsidRDefault="00044196" w:rsidP="00044196">
      <w:pPr>
        <w:pStyle w:val="NoSpacing"/>
        <w:jc w:val="both"/>
        <w:rPr>
          <w:sz w:val="28"/>
          <w:szCs w:val="28"/>
        </w:rPr>
      </w:pPr>
    </w:p>
    <w:p w14:paraId="68BAF518" w14:textId="77777777" w:rsidR="00044196" w:rsidRDefault="00044196" w:rsidP="00044196">
      <w:pPr>
        <w:spacing w:line="19" w:lineRule="atLeast"/>
        <w:textAlignment w:val="baseline"/>
        <w:rPr>
          <w:rFonts w:eastAsia="Arial"/>
          <w:b/>
          <w:bCs/>
          <w:spacing w:val="2"/>
          <w:sz w:val="28"/>
          <w:szCs w:val="28"/>
          <w:shd w:val="clear" w:color="auto" w:fill="FFFFFF"/>
        </w:rPr>
      </w:pPr>
      <w:r>
        <w:rPr>
          <w:rFonts w:eastAsia="Arial"/>
          <w:b/>
          <w:bCs/>
          <w:spacing w:val="2"/>
          <w:sz w:val="28"/>
          <w:szCs w:val="28"/>
          <w:shd w:val="clear" w:color="auto" w:fill="FFFFFF"/>
        </w:rPr>
        <w:t>4. Program/ Steps/ Method:</w:t>
      </w:r>
    </w:p>
    <w:p w14:paraId="67599580" w14:textId="77777777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>Open eclipse or android studio and select new android project</w:t>
      </w:r>
    </w:p>
    <w:p w14:paraId="11B34197" w14:textId="173A4308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>Give project name and select next</w:t>
      </w:r>
    </w:p>
    <w:p w14:paraId="24E7FD52" w14:textId="312A3DD5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 xml:space="preserve">Choose the android version. Choose the lowest android </w:t>
      </w:r>
      <w:proofErr w:type="gramStart"/>
      <w:r>
        <w:rPr>
          <w:color w:val="000000"/>
          <w:sz w:val="28"/>
          <w:szCs w:val="28"/>
        </w:rPr>
        <w:t>version(</w:t>
      </w:r>
      <w:proofErr w:type="gramEnd"/>
      <w:r>
        <w:rPr>
          <w:color w:val="000000"/>
          <w:sz w:val="28"/>
          <w:szCs w:val="28"/>
        </w:rPr>
        <w:t>Android 2.2) and select next</w:t>
      </w:r>
    </w:p>
    <w:p w14:paraId="72EE06DB" w14:textId="3C92E97F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 xml:space="preserve">Enter the package name. package name must be two </w:t>
      </w:r>
      <w:proofErr w:type="gramStart"/>
      <w:r>
        <w:rPr>
          <w:color w:val="000000"/>
          <w:sz w:val="28"/>
          <w:szCs w:val="28"/>
        </w:rPr>
        <w:t>word</w:t>
      </w:r>
      <w:proofErr w:type="gramEnd"/>
      <w:r>
        <w:rPr>
          <w:color w:val="000000"/>
          <w:sz w:val="28"/>
          <w:szCs w:val="28"/>
        </w:rPr>
        <w:t xml:space="preserve"> separated by comma and click finish</w:t>
      </w:r>
    </w:p>
    <w:p w14:paraId="3089F81F" w14:textId="77777777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 xml:space="preserve">Go to package explorer in the </w:t>
      </w:r>
      <w:proofErr w:type="gramStart"/>
      <w:r>
        <w:rPr>
          <w:color w:val="000000"/>
          <w:sz w:val="28"/>
          <w:szCs w:val="28"/>
        </w:rPr>
        <w:t>left hand</w:t>
      </w:r>
      <w:proofErr w:type="gramEnd"/>
      <w:r>
        <w:rPr>
          <w:color w:val="000000"/>
          <w:sz w:val="28"/>
          <w:szCs w:val="28"/>
        </w:rPr>
        <w:t xml:space="preserve"> side. select our project.</w:t>
      </w:r>
    </w:p>
    <w:p w14:paraId="38007AC7" w14:textId="6B149429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>
        <w:rPr>
          <w:color w:val="000000"/>
          <w:sz w:val="28"/>
          <w:szCs w:val="28"/>
        </w:rPr>
        <w:tab/>
        <w:t>Go to res folder and select layout. Double click the main.xml file. Don’t change anything in layout. Leave as default.</w:t>
      </w:r>
    </w:p>
    <w:p w14:paraId="0F84DFBC" w14:textId="77777777" w:rsidR="00044196" w:rsidRDefault="00044196" w:rsidP="00044196">
      <w:pPr>
        <w:rPr>
          <w:color w:val="000000"/>
          <w:sz w:val="28"/>
          <w:szCs w:val="28"/>
        </w:rPr>
      </w:pPr>
    </w:p>
    <w:p w14:paraId="05730302" w14:textId="77777777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&lt;?xml version="1.0" encoding="utf-8"?&gt;</w:t>
      </w:r>
    </w:p>
    <w:p w14:paraId="339211EA" w14:textId="77777777" w:rsidR="00044196" w:rsidRDefault="00044196" w:rsidP="0004419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RelativeLayout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1754E222" w14:textId="77777777" w:rsidR="00044196" w:rsidRDefault="00044196" w:rsidP="00044196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xmlns:android</w:t>
      </w:r>
      <w:proofErr w:type="spellEnd"/>
      <w:proofErr w:type="gramEnd"/>
      <w:r>
        <w:rPr>
          <w:color w:val="000000"/>
          <w:sz w:val="28"/>
          <w:szCs w:val="28"/>
        </w:rPr>
        <w:t>="http://schemas.android.com/</w:t>
      </w:r>
      <w:proofErr w:type="spellStart"/>
      <w:r>
        <w:rPr>
          <w:color w:val="000000"/>
          <w:sz w:val="28"/>
          <w:szCs w:val="28"/>
        </w:rPr>
        <w:t>apk</w:t>
      </w:r>
      <w:proofErr w:type="spellEnd"/>
      <w:r>
        <w:rPr>
          <w:color w:val="000000"/>
          <w:sz w:val="28"/>
          <w:szCs w:val="28"/>
        </w:rPr>
        <w:t xml:space="preserve">/res/android" </w:t>
      </w:r>
      <w:proofErr w:type="spellStart"/>
      <w:r>
        <w:rPr>
          <w:color w:val="000000"/>
          <w:sz w:val="28"/>
          <w:szCs w:val="28"/>
        </w:rPr>
        <w:t>xmlns:tools</w:t>
      </w:r>
      <w:proofErr w:type="spellEnd"/>
      <w:r>
        <w:rPr>
          <w:color w:val="000000"/>
          <w:sz w:val="28"/>
          <w:szCs w:val="28"/>
        </w:rPr>
        <w:t xml:space="preserve">="http://schemas.android.com/tools" </w:t>
      </w:r>
    </w:p>
    <w:p w14:paraId="31726E99" w14:textId="77777777" w:rsidR="00044196" w:rsidRDefault="00044196" w:rsidP="00044196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278F2014" w14:textId="77777777" w:rsidR="00044196" w:rsidRDefault="00044196" w:rsidP="00044196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2847079E" w14:textId="38CE725D" w:rsidR="00044196" w:rsidRDefault="00044196" w:rsidP="00044196">
      <w:pPr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tools:context</w:t>
      </w:r>
      <w:proofErr w:type="spellEnd"/>
      <w:proofErr w:type="gramEnd"/>
      <w:r>
        <w:rPr>
          <w:color w:val="000000"/>
          <w:sz w:val="28"/>
          <w:szCs w:val="28"/>
        </w:rPr>
        <w:t>=".</w:t>
      </w:r>
      <w:proofErr w:type="spellStart"/>
      <w:r>
        <w:rPr>
          <w:color w:val="000000"/>
          <w:sz w:val="28"/>
          <w:szCs w:val="28"/>
        </w:rPr>
        <w:t>MainActivity</w:t>
      </w:r>
      <w:proofErr w:type="spellEnd"/>
      <w:r>
        <w:rPr>
          <w:color w:val="000000"/>
          <w:sz w:val="28"/>
          <w:szCs w:val="28"/>
        </w:rPr>
        <w:t>"&gt;</w:t>
      </w:r>
    </w:p>
    <w:p w14:paraId="63061E1E" w14:textId="77777777" w:rsidR="00044196" w:rsidRDefault="00044196" w:rsidP="00044196">
      <w:pPr>
        <w:rPr>
          <w:color w:val="000000"/>
          <w:sz w:val="28"/>
          <w:szCs w:val="28"/>
        </w:rPr>
      </w:pPr>
    </w:p>
    <w:p w14:paraId="2D3F7EE1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ImageView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4CDE2129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imageview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3DDB06B0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="200dp" </w:t>
      </w:r>
    </w:p>
    <w:p w14:paraId="0A5FCDC2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 xml:space="preserve">="200dp" </w:t>
      </w:r>
    </w:p>
    <w:p w14:paraId="009FB7A2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_centerHorizontal</w:t>
      </w:r>
      <w:proofErr w:type="spellEnd"/>
      <w:r>
        <w:rPr>
          <w:color w:val="000000"/>
          <w:sz w:val="28"/>
          <w:szCs w:val="28"/>
        </w:rPr>
        <w:t xml:space="preserve">="true" </w:t>
      </w:r>
    </w:p>
    <w:p w14:paraId="47FC1276" w14:textId="1865489F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_marginTop</w:t>
      </w:r>
      <w:proofErr w:type="spellEnd"/>
      <w:r>
        <w:rPr>
          <w:color w:val="000000"/>
          <w:sz w:val="28"/>
          <w:szCs w:val="28"/>
        </w:rPr>
        <w:t>="40dp"</w:t>
      </w:r>
    </w:p>
    <w:p w14:paraId="65E68086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android:contentDescription</w:t>
      </w:r>
      <w:proofErr w:type="spellEnd"/>
      <w:proofErr w:type="gramEnd"/>
      <w:r>
        <w:rPr>
          <w:color w:val="000000"/>
          <w:sz w:val="28"/>
          <w:szCs w:val="28"/>
        </w:rPr>
        <w:t>="@string/</w:t>
      </w:r>
      <w:proofErr w:type="spellStart"/>
      <w:r>
        <w:rPr>
          <w:color w:val="000000"/>
          <w:sz w:val="28"/>
          <w:szCs w:val="28"/>
        </w:rPr>
        <w:t>app_name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2C5D1F72" w14:textId="56DD7200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android:src</w:t>
      </w:r>
      <w:proofErr w:type="spellEnd"/>
      <w:r>
        <w:rPr>
          <w:color w:val="000000"/>
          <w:sz w:val="28"/>
          <w:szCs w:val="28"/>
        </w:rPr>
        <w:t>="@drawable/</w:t>
      </w:r>
      <w:proofErr w:type="spellStart"/>
      <w:r>
        <w:rPr>
          <w:color w:val="000000"/>
          <w:sz w:val="28"/>
          <w:szCs w:val="28"/>
        </w:rPr>
        <w:t>gfgimage</w:t>
      </w:r>
      <w:proofErr w:type="spellEnd"/>
      <w:r>
        <w:rPr>
          <w:color w:val="000000"/>
          <w:sz w:val="28"/>
          <w:szCs w:val="28"/>
        </w:rPr>
        <w:t>" /&gt;</w:t>
      </w:r>
    </w:p>
    <w:p w14:paraId="086B5FF1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7CB0A8AD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LinearLayout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6C2DADAC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 xml:space="preserve">="@+id/linear1" </w:t>
      </w:r>
    </w:p>
    <w:p w14:paraId="71CA3C33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CBF201F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lastRenderedPageBreak/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1A852F67" w14:textId="6BCCB6F1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_below</w:t>
      </w:r>
      <w:proofErr w:type="spellEnd"/>
      <w:r>
        <w:rPr>
          <w:color w:val="000000"/>
          <w:sz w:val="28"/>
          <w:szCs w:val="28"/>
        </w:rPr>
        <w:t>="@id/</w:t>
      </w:r>
      <w:proofErr w:type="spellStart"/>
      <w:r>
        <w:rPr>
          <w:color w:val="000000"/>
          <w:sz w:val="28"/>
          <w:szCs w:val="28"/>
        </w:rPr>
        <w:t>imageview</w:t>
      </w:r>
      <w:proofErr w:type="spellEnd"/>
      <w:r>
        <w:rPr>
          <w:color w:val="000000"/>
          <w:sz w:val="28"/>
          <w:szCs w:val="28"/>
        </w:rPr>
        <w:t>"</w:t>
      </w:r>
    </w:p>
    <w:p w14:paraId="52745A62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android:orientation</w:t>
      </w:r>
      <w:proofErr w:type="spellEnd"/>
      <w:proofErr w:type="gramEnd"/>
      <w:r>
        <w:rPr>
          <w:color w:val="000000"/>
          <w:sz w:val="28"/>
          <w:szCs w:val="28"/>
        </w:rPr>
        <w:t xml:space="preserve">="horizontal" </w:t>
      </w:r>
    </w:p>
    <w:p w14:paraId="0278439C" w14:textId="54BC3AC4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android:weightSum</w:t>
      </w:r>
      <w:proofErr w:type="spellEnd"/>
      <w:proofErr w:type="gramEnd"/>
      <w:r>
        <w:rPr>
          <w:color w:val="000000"/>
          <w:sz w:val="28"/>
          <w:szCs w:val="28"/>
        </w:rPr>
        <w:t>="3"&gt;</w:t>
      </w:r>
    </w:p>
    <w:p w14:paraId="542750E3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0931A0AC" w14:textId="38BEDAFC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blink animation of the image--&gt;</w:t>
      </w:r>
    </w:p>
    <w:p w14:paraId="0CE3BAA2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7C7AE4E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4FED9D2E" w14:textId="177B9E76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BTNblink</w:t>
      </w:r>
      <w:proofErr w:type="spellEnd"/>
      <w:r>
        <w:rPr>
          <w:color w:val="000000"/>
          <w:sz w:val="28"/>
          <w:szCs w:val="28"/>
        </w:rPr>
        <w:t>"</w:t>
      </w:r>
    </w:p>
    <w:p w14:paraId="08986A64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9D43804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="0dp" </w:t>
      </w:r>
    </w:p>
    <w:p w14:paraId="00D2EB10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9B3DE7A" w14:textId="0D75F209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>="10dp"</w:t>
      </w:r>
    </w:p>
    <w:p w14:paraId="5C3BC4E5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_weight</w:t>
      </w:r>
      <w:proofErr w:type="spellEnd"/>
      <w:r>
        <w:rPr>
          <w:color w:val="000000"/>
          <w:sz w:val="28"/>
          <w:szCs w:val="28"/>
        </w:rPr>
        <w:t xml:space="preserve">="1" </w:t>
      </w:r>
    </w:p>
    <w:p w14:paraId="44EB2848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061A27D4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="@string/blink" </w:t>
      </w:r>
    </w:p>
    <w:p w14:paraId="346AD652" w14:textId="3476B38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48D20EC5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01ACE621" w14:textId="3D8D7568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rotate animation of the image--&gt;</w:t>
      </w:r>
    </w:p>
    <w:p w14:paraId="76DDE87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3261C6B5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61052766" w14:textId="3A2B8388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BTNrotate</w:t>
      </w:r>
      <w:proofErr w:type="spellEnd"/>
      <w:r>
        <w:rPr>
          <w:color w:val="000000"/>
          <w:sz w:val="28"/>
          <w:szCs w:val="28"/>
        </w:rPr>
        <w:t>"</w:t>
      </w:r>
    </w:p>
    <w:p w14:paraId="5E80702D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0699E2D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="0dp" </w:t>
      </w:r>
    </w:p>
    <w:p w14:paraId="79BF8746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1DC562BB" w14:textId="1EE607A2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>="10dp"</w:t>
      </w:r>
    </w:p>
    <w:p w14:paraId="237600FC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_weight</w:t>
      </w:r>
      <w:proofErr w:type="spellEnd"/>
      <w:r>
        <w:rPr>
          <w:color w:val="000000"/>
          <w:sz w:val="28"/>
          <w:szCs w:val="28"/>
        </w:rPr>
        <w:t xml:space="preserve">="1" </w:t>
      </w:r>
    </w:p>
    <w:p w14:paraId="752AD3DE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609ADD00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="@string/clockwise" </w:t>
      </w:r>
    </w:p>
    <w:p w14:paraId="38694EEA" w14:textId="301D4562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6DFB8828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3B053C94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fading animation of the image--&gt;</w:t>
      </w:r>
    </w:p>
    <w:p w14:paraId="52F1BDE0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45984F6D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1F0E187D" w14:textId="65A3524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BTNfade</w:t>
      </w:r>
      <w:proofErr w:type="spellEnd"/>
      <w:r>
        <w:rPr>
          <w:color w:val="000000"/>
          <w:sz w:val="28"/>
          <w:szCs w:val="28"/>
        </w:rPr>
        <w:t>"</w:t>
      </w:r>
    </w:p>
    <w:p w14:paraId="4FC069B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5D13563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="0dp" </w:t>
      </w:r>
    </w:p>
    <w:p w14:paraId="04CA0756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ACE2C47" w14:textId="55882311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>="10dp"</w:t>
      </w:r>
    </w:p>
    <w:p w14:paraId="023347D9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lastRenderedPageBreak/>
        <w:t>android:layout</w:t>
      </w:r>
      <w:proofErr w:type="gramEnd"/>
      <w:r>
        <w:rPr>
          <w:color w:val="000000"/>
          <w:sz w:val="28"/>
          <w:szCs w:val="28"/>
        </w:rPr>
        <w:t>_weight</w:t>
      </w:r>
      <w:proofErr w:type="spellEnd"/>
      <w:r>
        <w:rPr>
          <w:color w:val="000000"/>
          <w:sz w:val="28"/>
          <w:szCs w:val="28"/>
        </w:rPr>
        <w:t xml:space="preserve">="1" </w:t>
      </w:r>
    </w:p>
    <w:p w14:paraId="3F6CC069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05A79ECF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="@string/fade" </w:t>
      </w:r>
    </w:p>
    <w:p w14:paraId="52859AD3" w14:textId="0A842B7E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0B852E69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6A917461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r>
        <w:rPr>
          <w:color w:val="000000"/>
          <w:sz w:val="28"/>
          <w:szCs w:val="28"/>
        </w:rPr>
        <w:t>LinearLayout</w:t>
      </w:r>
      <w:proofErr w:type="spellEnd"/>
      <w:r>
        <w:rPr>
          <w:color w:val="000000"/>
          <w:sz w:val="28"/>
          <w:szCs w:val="28"/>
        </w:rPr>
        <w:t>&gt;</w:t>
      </w:r>
    </w:p>
    <w:p w14:paraId="692AA45F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5B498FA7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LinearLayout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4318182B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 xml:space="preserve">="@+id/linear2" </w:t>
      </w:r>
    </w:p>
    <w:p w14:paraId="2B369673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0ED89C72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5B395A9B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_below</w:t>
      </w:r>
      <w:proofErr w:type="spellEnd"/>
      <w:r>
        <w:rPr>
          <w:color w:val="000000"/>
          <w:sz w:val="28"/>
          <w:szCs w:val="28"/>
        </w:rPr>
        <w:t xml:space="preserve">="@id/linear1" </w:t>
      </w:r>
    </w:p>
    <w:p w14:paraId="72936F76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_marginTop</w:t>
      </w:r>
      <w:proofErr w:type="spellEnd"/>
      <w:r>
        <w:rPr>
          <w:color w:val="000000"/>
          <w:sz w:val="28"/>
          <w:szCs w:val="28"/>
        </w:rPr>
        <w:t xml:space="preserve">="30dp" </w:t>
      </w:r>
    </w:p>
    <w:p w14:paraId="21602FAC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android:orientation</w:t>
      </w:r>
      <w:proofErr w:type="spellEnd"/>
      <w:proofErr w:type="gramEnd"/>
      <w:r>
        <w:rPr>
          <w:color w:val="000000"/>
          <w:sz w:val="28"/>
          <w:szCs w:val="28"/>
        </w:rPr>
        <w:t xml:space="preserve">="horizontal" </w:t>
      </w:r>
    </w:p>
    <w:p w14:paraId="23F0C960" w14:textId="1D27F7F5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android:weightSum</w:t>
      </w:r>
      <w:proofErr w:type="spellEnd"/>
      <w:proofErr w:type="gramEnd"/>
      <w:r>
        <w:rPr>
          <w:color w:val="000000"/>
          <w:sz w:val="28"/>
          <w:szCs w:val="28"/>
        </w:rPr>
        <w:t>="3"&gt;</w:t>
      </w:r>
    </w:p>
    <w:p w14:paraId="676A1AD3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6C93FE45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048E934F" w14:textId="02119FC5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move animation of the image--&gt;</w:t>
      </w:r>
    </w:p>
    <w:p w14:paraId="792B0A9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0939E661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6CB5E316" w14:textId="0341AA96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BTNmove</w:t>
      </w:r>
      <w:proofErr w:type="spellEnd"/>
      <w:r>
        <w:rPr>
          <w:color w:val="000000"/>
          <w:sz w:val="28"/>
          <w:szCs w:val="28"/>
        </w:rPr>
        <w:t>"</w:t>
      </w:r>
    </w:p>
    <w:p w14:paraId="18D5B556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>"</w:t>
      </w:r>
    </w:p>
    <w:p w14:paraId="194F3396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136A8025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 xml:space="preserve">="10dp" </w:t>
      </w:r>
    </w:p>
    <w:p w14:paraId="06C3DC4B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_weight</w:t>
      </w:r>
      <w:proofErr w:type="spellEnd"/>
      <w:r>
        <w:rPr>
          <w:color w:val="000000"/>
          <w:sz w:val="28"/>
          <w:szCs w:val="28"/>
        </w:rPr>
        <w:t xml:space="preserve">="1" </w:t>
      </w:r>
    </w:p>
    <w:p w14:paraId="100FDB77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34CD7E3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="@string/move" </w:t>
      </w:r>
    </w:p>
    <w:p w14:paraId="599A5EE9" w14:textId="4A6F4AF6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2A9B9071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1237F31A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slide animation of the image--&gt;</w:t>
      </w:r>
    </w:p>
    <w:p w14:paraId="0775F9DA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1B789348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53FEC5A9" w14:textId="2D01070F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BTNslide</w:t>
      </w:r>
      <w:proofErr w:type="spellEnd"/>
      <w:r>
        <w:rPr>
          <w:color w:val="000000"/>
          <w:sz w:val="28"/>
          <w:szCs w:val="28"/>
        </w:rPr>
        <w:t>"</w:t>
      </w:r>
    </w:p>
    <w:p w14:paraId="359E47CC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5592FC17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="0dp" </w:t>
      </w:r>
    </w:p>
    <w:p w14:paraId="15BB70D2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FF1B756" w14:textId="02DDE589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>="10dp"</w:t>
      </w:r>
    </w:p>
    <w:p w14:paraId="09AF5FAD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_weight</w:t>
      </w:r>
      <w:proofErr w:type="spellEnd"/>
      <w:r>
        <w:rPr>
          <w:color w:val="000000"/>
          <w:sz w:val="28"/>
          <w:szCs w:val="28"/>
        </w:rPr>
        <w:t xml:space="preserve">="1" </w:t>
      </w:r>
    </w:p>
    <w:p w14:paraId="29095513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4AA2DA1A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android:text</w:t>
      </w:r>
      <w:proofErr w:type="spellEnd"/>
      <w:r>
        <w:rPr>
          <w:color w:val="000000"/>
          <w:sz w:val="28"/>
          <w:szCs w:val="28"/>
        </w:rPr>
        <w:t xml:space="preserve">="@string/slide" </w:t>
      </w:r>
    </w:p>
    <w:p w14:paraId="2713615E" w14:textId="66118EDE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4E91BFDC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487A2F84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start the zoom animation of the image--&gt;</w:t>
      </w:r>
    </w:p>
    <w:p w14:paraId="127DB791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</w:p>
    <w:p w14:paraId="672B3121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7BF7FCA1" w14:textId="6495F029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BTNzoom</w:t>
      </w:r>
      <w:proofErr w:type="spellEnd"/>
      <w:r>
        <w:rPr>
          <w:color w:val="000000"/>
          <w:sz w:val="28"/>
          <w:szCs w:val="28"/>
        </w:rPr>
        <w:t>"</w:t>
      </w:r>
    </w:p>
    <w:p w14:paraId="0B4E46FD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style="@style/</w:t>
      </w:r>
      <w:proofErr w:type="spellStart"/>
      <w:r>
        <w:rPr>
          <w:color w:val="000000"/>
          <w:sz w:val="28"/>
          <w:szCs w:val="28"/>
        </w:rPr>
        <w:t>TextAppearance.AppCompat.Widget.Button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6400E5DC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 xml:space="preserve">="0dp" </w:t>
      </w:r>
    </w:p>
    <w:p w14:paraId="5293ADC0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3A3AD36" w14:textId="117F0FF4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</w:t>
      </w:r>
      <w:proofErr w:type="spellEnd"/>
      <w:r>
        <w:rPr>
          <w:color w:val="000000"/>
          <w:sz w:val="28"/>
          <w:szCs w:val="28"/>
        </w:rPr>
        <w:t>="10dp"</w:t>
      </w:r>
    </w:p>
    <w:p w14:paraId="1700C519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android:padding</w:t>
      </w:r>
      <w:proofErr w:type="spellEnd"/>
      <w:proofErr w:type="gramEnd"/>
      <w:r>
        <w:rPr>
          <w:color w:val="000000"/>
          <w:sz w:val="28"/>
          <w:szCs w:val="28"/>
        </w:rPr>
        <w:t xml:space="preserve">="3dp" </w:t>
      </w:r>
    </w:p>
    <w:p w14:paraId="7FD0B710" w14:textId="77777777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 xml:space="preserve">="@string/zoom" </w:t>
      </w:r>
    </w:p>
    <w:p w14:paraId="6938F337" w14:textId="050BD87A" w:rsidR="00044196" w:rsidRDefault="00044196" w:rsidP="00044196">
      <w:pPr>
        <w:ind w:left="144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android:textColor</w:t>
      </w:r>
      <w:proofErr w:type="spellEnd"/>
      <w:proofErr w:type="gramEnd"/>
      <w:r>
        <w:rPr>
          <w:color w:val="000000"/>
          <w:sz w:val="28"/>
          <w:szCs w:val="28"/>
        </w:rPr>
        <w:t>="@color/white" /&gt;</w:t>
      </w:r>
    </w:p>
    <w:p w14:paraId="327C76F2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48D775E6" w14:textId="6BEBE559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r>
        <w:rPr>
          <w:color w:val="000000"/>
          <w:sz w:val="28"/>
          <w:szCs w:val="28"/>
        </w:rPr>
        <w:t>LinearLayout</w:t>
      </w:r>
      <w:proofErr w:type="spellEnd"/>
      <w:r>
        <w:rPr>
          <w:color w:val="000000"/>
          <w:sz w:val="28"/>
          <w:szCs w:val="28"/>
        </w:rPr>
        <w:t>&gt;</w:t>
      </w:r>
    </w:p>
    <w:p w14:paraId="53CA7374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0CD2C822" w14:textId="18BC072E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&lt;!--</w:t>
      </w:r>
      <w:proofErr w:type="gramEnd"/>
      <w:r>
        <w:rPr>
          <w:color w:val="000000"/>
          <w:sz w:val="28"/>
          <w:szCs w:val="28"/>
        </w:rPr>
        <w:t>To stop the animation of the image--&gt;</w:t>
      </w:r>
    </w:p>
    <w:p w14:paraId="006C219E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</w:p>
    <w:p w14:paraId="25BFEDDC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&lt;Button </w:t>
      </w:r>
    </w:p>
    <w:p w14:paraId="0D547016" w14:textId="4F525CD3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android:id</w:t>
      </w:r>
      <w:proofErr w:type="spellEnd"/>
      <w:r>
        <w:rPr>
          <w:color w:val="000000"/>
          <w:sz w:val="28"/>
          <w:szCs w:val="28"/>
        </w:rPr>
        <w:t>="@+id/</w:t>
      </w:r>
      <w:proofErr w:type="spellStart"/>
      <w:r>
        <w:rPr>
          <w:color w:val="000000"/>
          <w:sz w:val="28"/>
          <w:szCs w:val="28"/>
        </w:rPr>
        <w:t>BTNstop</w:t>
      </w:r>
      <w:proofErr w:type="spellEnd"/>
      <w:r>
        <w:rPr>
          <w:color w:val="000000"/>
          <w:sz w:val="28"/>
          <w:szCs w:val="28"/>
        </w:rPr>
        <w:t>"</w:t>
      </w:r>
    </w:p>
    <w:p w14:paraId="6F4B7A59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_width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match_parent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7AD1A3DC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_height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wrap_content</w:t>
      </w:r>
      <w:proofErr w:type="spellEnd"/>
      <w:r>
        <w:rPr>
          <w:color w:val="000000"/>
          <w:sz w:val="28"/>
          <w:szCs w:val="28"/>
        </w:rPr>
        <w:t xml:space="preserve">" </w:t>
      </w:r>
    </w:p>
    <w:p w14:paraId="1D795C7A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_below</w:t>
      </w:r>
      <w:proofErr w:type="spellEnd"/>
      <w:r>
        <w:rPr>
          <w:color w:val="000000"/>
          <w:sz w:val="28"/>
          <w:szCs w:val="28"/>
        </w:rPr>
        <w:t xml:space="preserve">="@id/linear2" </w:t>
      </w:r>
    </w:p>
    <w:p w14:paraId="71DAD825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_marginLeft</w:t>
      </w:r>
      <w:proofErr w:type="spellEnd"/>
      <w:r>
        <w:rPr>
          <w:color w:val="000000"/>
          <w:sz w:val="28"/>
          <w:szCs w:val="28"/>
        </w:rPr>
        <w:t xml:space="preserve">="30dp" </w:t>
      </w:r>
    </w:p>
    <w:p w14:paraId="50E67611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_marginTop</w:t>
      </w:r>
      <w:proofErr w:type="spellEnd"/>
      <w:r>
        <w:rPr>
          <w:color w:val="000000"/>
          <w:sz w:val="28"/>
          <w:szCs w:val="28"/>
        </w:rPr>
        <w:t xml:space="preserve">="30dp" </w:t>
      </w:r>
    </w:p>
    <w:p w14:paraId="7021795C" w14:textId="77777777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android:layout</w:t>
      </w:r>
      <w:proofErr w:type="gramEnd"/>
      <w:r>
        <w:rPr>
          <w:color w:val="000000"/>
          <w:sz w:val="28"/>
          <w:szCs w:val="28"/>
        </w:rPr>
        <w:t>_marginRight</w:t>
      </w:r>
      <w:proofErr w:type="spellEnd"/>
      <w:r>
        <w:rPr>
          <w:color w:val="000000"/>
          <w:sz w:val="28"/>
          <w:szCs w:val="28"/>
        </w:rPr>
        <w:t xml:space="preserve">="30dp" </w:t>
      </w:r>
    </w:p>
    <w:p w14:paraId="7B5CA427" w14:textId="344C59E5" w:rsidR="00044196" w:rsidRDefault="00044196" w:rsidP="00044196">
      <w:pPr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android:text</w:t>
      </w:r>
      <w:proofErr w:type="spellEnd"/>
      <w:r>
        <w:rPr>
          <w:color w:val="000000"/>
          <w:sz w:val="28"/>
          <w:szCs w:val="28"/>
        </w:rPr>
        <w:t>="@string/</w:t>
      </w:r>
      <w:proofErr w:type="spellStart"/>
      <w:r>
        <w:rPr>
          <w:color w:val="000000"/>
          <w:sz w:val="28"/>
          <w:szCs w:val="28"/>
        </w:rPr>
        <w:t>stop_animation</w:t>
      </w:r>
      <w:proofErr w:type="spellEnd"/>
      <w:r>
        <w:rPr>
          <w:color w:val="000000"/>
          <w:sz w:val="28"/>
          <w:szCs w:val="28"/>
        </w:rPr>
        <w:t>" /&gt;</w:t>
      </w:r>
    </w:p>
    <w:p w14:paraId="562574AD" w14:textId="77777777" w:rsidR="00044196" w:rsidRDefault="00044196" w:rsidP="00044196">
      <w:pPr>
        <w:rPr>
          <w:color w:val="000000"/>
          <w:sz w:val="28"/>
          <w:szCs w:val="28"/>
        </w:rPr>
      </w:pPr>
    </w:p>
    <w:p w14:paraId="75F9FA32" w14:textId="77777777" w:rsidR="00044196" w:rsidRDefault="00044196" w:rsidP="00044196">
      <w:pPr>
        <w:rPr>
          <w:rFonts w:eastAsiaTheme="minorEastAsia"/>
          <w:bCs/>
          <w:sz w:val="28"/>
          <w:szCs w:val="28"/>
        </w:rPr>
      </w:pPr>
      <w:r>
        <w:rPr>
          <w:color w:val="000000"/>
          <w:sz w:val="28"/>
          <w:szCs w:val="28"/>
        </w:rPr>
        <w:t>&lt;/</w:t>
      </w:r>
      <w:proofErr w:type="spellStart"/>
      <w:r>
        <w:rPr>
          <w:color w:val="000000"/>
          <w:sz w:val="28"/>
          <w:szCs w:val="28"/>
        </w:rPr>
        <w:t>RelativeLayout</w:t>
      </w:r>
      <w:proofErr w:type="spellEnd"/>
      <w:r>
        <w:rPr>
          <w:color w:val="000000"/>
          <w:sz w:val="28"/>
          <w:szCs w:val="28"/>
        </w:rPr>
        <w:t>&gt;</w:t>
      </w:r>
    </w:p>
    <w:p w14:paraId="120038D8" w14:textId="612A861F" w:rsidR="00044196" w:rsidRDefault="00044196" w:rsidP="00044196">
      <w:pPr>
        <w:rPr>
          <w:bCs/>
          <w:sz w:val="28"/>
          <w:szCs w:val="28"/>
        </w:rPr>
      </w:pPr>
    </w:p>
    <w:p w14:paraId="37684BD2" w14:textId="4F39B016" w:rsidR="00044196" w:rsidRDefault="00044196" w:rsidP="00044196">
      <w:pPr>
        <w:rPr>
          <w:bCs/>
          <w:sz w:val="28"/>
          <w:szCs w:val="28"/>
        </w:rPr>
      </w:pPr>
    </w:p>
    <w:p w14:paraId="73252AF5" w14:textId="73EDF994" w:rsidR="00044196" w:rsidRDefault="00044196" w:rsidP="00044196">
      <w:pPr>
        <w:rPr>
          <w:bCs/>
          <w:sz w:val="28"/>
          <w:szCs w:val="28"/>
        </w:rPr>
      </w:pPr>
    </w:p>
    <w:p w14:paraId="0B8C9748" w14:textId="2B946A04" w:rsidR="00044196" w:rsidRDefault="00044196" w:rsidP="00044196">
      <w:pPr>
        <w:rPr>
          <w:bCs/>
          <w:sz w:val="28"/>
          <w:szCs w:val="28"/>
        </w:rPr>
      </w:pPr>
    </w:p>
    <w:p w14:paraId="77B3F284" w14:textId="4D6BB4B4" w:rsidR="00044196" w:rsidRDefault="00044196" w:rsidP="00044196">
      <w:pPr>
        <w:rPr>
          <w:bCs/>
          <w:sz w:val="28"/>
          <w:szCs w:val="28"/>
        </w:rPr>
      </w:pPr>
    </w:p>
    <w:p w14:paraId="380035E2" w14:textId="7B1FE66E" w:rsidR="00044196" w:rsidRDefault="00044196" w:rsidP="00044196">
      <w:pPr>
        <w:rPr>
          <w:bCs/>
          <w:sz w:val="28"/>
          <w:szCs w:val="28"/>
        </w:rPr>
      </w:pPr>
    </w:p>
    <w:p w14:paraId="11D8072B" w14:textId="77777777" w:rsidR="00044196" w:rsidRDefault="00044196" w:rsidP="00044196">
      <w:pPr>
        <w:rPr>
          <w:bCs/>
          <w:sz w:val="28"/>
          <w:szCs w:val="28"/>
        </w:rPr>
      </w:pPr>
    </w:p>
    <w:p w14:paraId="0517BF77" w14:textId="7B18E03D" w:rsidR="00044196" w:rsidRDefault="00044196" w:rsidP="00044196">
      <w:pPr>
        <w:rPr>
          <w:bCs/>
          <w:sz w:val="28"/>
          <w:szCs w:val="28"/>
        </w:rPr>
      </w:pPr>
    </w:p>
    <w:p w14:paraId="045F8437" w14:textId="77777777" w:rsidR="00044196" w:rsidRDefault="00044196" w:rsidP="00044196">
      <w:pPr>
        <w:rPr>
          <w:bCs/>
          <w:sz w:val="28"/>
          <w:szCs w:val="28"/>
        </w:rPr>
      </w:pPr>
    </w:p>
    <w:p w14:paraId="2D916081" w14:textId="5C7264B8" w:rsidR="00044196" w:rsidRDefault="00044196" w:rsidP="00044196">
      <w:pPr>
        <w:outlineLvl w:val="0"/>
        <w:rPr>
          <w:rFonts w:asciiTheme="minorHAnsi" w:hAnsiTheme="minorHAnsi" w:cstheme="minorBidi"/>
          <w:noProof/>
        </w:rPr>
      </w:pPr>
      <w:r>
        <w:rPr>
          <w:b/>
          <w:sz w:val="28"/>
          <w:szCs w:val="28"/>
        </w:rPr>
        <w:lastRenderedPageBreak/>
        <w:t>5. Result/Output/Writing Summary:</w:t>
      </w:r>
      <w:r>
        <w:rPr>
          <w:noProof/>
        </w:rPr>
        <w:t xml:space="preserve"> </w:t>
      </w:r>
    </w:p>
    <w:p w14:paraId="3D300AE2" w14:textId="3BE51E00" w:rsidR="00044196" w:rsidRDefault="00044196" w:rsidP="00044196">
      <w:pPr>
        <w:jc w:val="center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E542B4" wp14:editId="2D414447">
            <wp:extent cx="2785745" cy="263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47A8" w14:textId="77777777" w:rsidR="00044196" w:rsidRDefault="00044196" w:rsidP="00044196">
      <w:pPr>
        <w:pStyle w:val="BodyText"/>
        <w:jc w:val="center"/>
        <w:rPr>
          <w:sz w:val="28"/>
          <w:szCs w:val="28"/>
        </w:rPr>
      </w:pPr>
    </w:p>
    <w:p w14:paraId="5FAFE3C7" w14:textId="77777777" w:rsidR="00044196" w:rsidRDefault="00044196" w:rsidP="000441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 w14:paraId="79C22AEC" w14:textId="77777777" w:rsidR="00044196" w:rsidRDefault="00044196" w:rsidP="00044196">
      <w:pPr>
        <w:pStyle w:val="BodyText"/>
        <w:rPr>
          <w:sz w:val="28"/>
          <w:szCs w:val="28"/>
        </w:rPr>
      </w:pPr>
      <w:r>
        <w:t>Learned Basics of Android, Android Layouts and Widgets and Communication and Media.</w:t>
      </w:r>
    </w:p>
    <w:p w14:paraId="2E9B1159" w14:textId="77777777" w:rsidR="009251CA" w:rsidRDefault="009251CA" w:rsidP="009251CA">
      <w:pPr>
        <w:spacing w:after="3"/>
        <w:rPr>
          <w:sz w:val="28"/>
          <w:szCs w:val="28"/>
        </w:rPr>
      </w:pPr>
    </w:p>
    <w:p w14:paraId="233077A0" w14:textId="3DBA494E" w:rsidR="00E30FD9" w:rsidRPr="00843116" w:rsidRDefault="00E30FD9" w:rsidP="009251CA">
      <w:pPr>
        <w:spacing w:after="3"/>
        <w:rPr>
          <w:sz w:val="28"/>
          <w:szCs w:val="28"/>
        </w:rPr>
      </w:pPr>
      <w:r w:rsidRPr="00843116"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843116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843116" w:rsidRDefault="00E30FD9" w:rsidP="00A80ACC">
            <w:pPr>
              <w:jc w:val="both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843116" w:rsidRDefault="00E30FD9" w:rsidP="00A80ACC">
            <w:pPr>
              <w:ind w:left="15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Maximum Marks</w:t>
            </w:r>
          </w:p>
        </w:tc>
      </w:tr>
      <w:tr w:rsidR="00E30FD9" w:rsidRPr="00843116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843116" w:rsidRDefault="00E30FD9" w:rsidP="00A80ACC">
            <w:pPr>
              <w:ind w:right="62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Worksheet completion including writing learning objectives/Outcomes.</w:t>
            </w:r>
          </w:p>
          <w:p w14:paraId="42E0631F" w14:textId="77777777" w:rsidR="00E30FD9" w:rsidRPr="00843116" w:rsidRDefault="00E30FD9" w:rsidP="00A80ACC">
            <w:pPr>
              <w:ind w:right="991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843116" w:rsidRDefault="00E30FD9" w:rsidP="00A80ACC">
            <w:pPr>
              <w:ind w:left="10"/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Student Engagement in</w:t>
            </w:r>
          </w:p>
          <w:p w14:paraId="44B5EDB9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  <w:tr w:rsidR="00E30FD9" w:rsidRPr="00843116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843116" w:rsidRDefault="00E30FD9" w:rsidP="00A80ACC">
            <w:pPr>
              <w:rPr>
                <w:sz w:val="28"/>
                <w:szCs w:val="28"/>
              </w:rPr>
            </w:pPr>
            <w:r w:rsidRPr="00843116">
              <w:rPr>
                <w:rFonts w:eastAsia="Calibri"/>
                <w:sz w:val="28"/>
                <w:szCs w:val="28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843116" w:rsidRDefault="00E30FD9" w:rsidP="00A80ACC">
            <w:pPr>
              <w:rPr>
                <w:sz w:val="28"/>
                <w:szCs w:val="28"/>
              </w:rPr>
            </w:pPr>
          </w:p>
        </w:tc>
      </w:tr>
    </w:tbl>
    <w:p w14:paraId="51A78E89" w14:textId="77777777" w:rsidR="004B6215" w:rsidRPr="00843116" w:rsidRDefault="004B6215" w:rsidP="004B6215">
      <w:pPr>
        <w:tabs>
          <w:tab w:val="left" w:pos="2890"/>
        </w:tabs>
        <w:rPr>
          <w:sz w:val="28"/>
          <w:szCs w:val="28"/>
        </w:rPr>
      </w:pPr>
    </w:p>
    <w:p w14:paraId="0F7AEC06" w14:textId="17B61B1B" w:rsidR="00E449CB" w:rsidRPr="00843116" w:rsidRDefault="00E449CB" w:rsidP="002036D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E449CB" w:rsidRPr="00843116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148F" w14:textId="77777777" w:rsidR="004530D8" w:rsidRDefault="004530D8">
      <w:r>
        <w:separator/>
      </w:r>
    </w:p>
  </w:endnote>
  <w:endnote w:type="continuationSeparator" w:id="0">
    <w:p w14:paraId="5CB4C7D4" w14:textId="77777777" w:rsidR="004530D8" w:rsidRDefault="0045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E464" w14:textId="77777777" w:rsidR="004530D8" w:rsidRDefault="004530D8">
      <w:r>
        <w:separator/>
      </w:r>
    </w:p>
  </w:footnote>
  <w:footnote w:type="continuationSeparator" w:id="0">
    <w:p w14:paraId="5637E51B" w14:textId="77777777" w:rsidR="004530D8" w:rsidRDefault="0045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8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3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2"/>
    <w:multiLevelType w:val="multilevel"/>
    <w:tmpl w:val="DC3EC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3E35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ED6414"/>
    <w:multiLevelType w:val="hybridMultilevel"/>
    <w:tmpl w:val="23A28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0F0"/>
    <w:multiLevelType w:val="multilevel"/>
    <w:tmpl w:val="1108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D7211"/>
    <w:multiLevelType w:val="multilevel"/>
    <w:tmpl w:val="8D2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82137"/>
    <w:multiLevelType w:val="multilevel"/>
    <w:tmpl w:val="DC3EC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414638"/>
    <w:multiLevelType w:val="multilevel"/>
    <w:tmpl w:val="E00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5424A"/>
    <w:multiLevelType w:val="multilevel"/>
    <w:tmpl w:val="49254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52487"/>
    <w:multiLevelType w:val="multilevel"/>
    <w:tmpl w:val="5C522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ADCABA"/>
    <w:multiLevelType w:val="multilevel"/>
    <w:tmpl w:val="59ADCABA"/>
    <w:lvl w:ilvl="0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8" w15:restartNumberingAfterBreak="0">
    <w:nsid w:val="5D141FF0"/>
    <w:multiLevelType w:val="hybridMultilevel"/>
    <w:tmpl w:val="504E513E"/>
    <w:lvl w:ilvl="0" w:tplc="1D5CBB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D51F2"/>
    <w:multiLevelType w:val="hybridMultilevel"/>
    <w:tmpl w:val="E49E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A42B4"/>
    <w:multiLevelType w:val="multilevel"/>
    <w:tmpl w:val="657A4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6356B6"/>
    <w:multiLevelType w:val="multilevel"/>
    <w:tmpl w:val="84648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7"/>
  </w:num>
  <w:num w:numId="2" w16cid:durableId="2046367560">
    <w:abstractNumId w:val="16"/>
  </w:num>
  <w:num w:numId="3" w16cid:durableId="1286815370">
    <w:abstractNumId w:val="21"/>
  </w:num>
  <w:num w:numId="4" w16cid:durableId="1044864350">
    <w:abstractNumId w:val="23"/>
  </w:num>
  <w:num w:numId="5" w16cid:durableId="14365540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1078175">
    <w:abstractNumId w:val="6"/>
  </w:num>
  <w:num w:numId="7" w16cid:durableId="1891303995">
    <w:abstractNumId w:val="8"/>
  </w:num>
  <w:num w:numId="8" w16cid:durableId="179243195">
    <w:abstractNumId w:val="3"/>
  </w:num>
  <w:num w:numId="9" w16cid:durableId="1221401177">
    <w:abstractNumId w:val="4"/>
  </w:num>
  <w:num w:numId="10" w16cid:durableId="229003767">
    <w:abstractNumId w:val="15"/>
  </w:num>
  <w:num w:numId="11" w16cid:durableId="1258950284">
    <w:abstractNumId w:val="22"/>
  </w:num>
  <w:num w:numId="12" w16cid:durableId="1776250416">
    <w:abstractNumId w:val="12"/>
  </w:num>
  <w:num w:numId="13" w16cid:durableId="877202264">
    <w:abstractNumId w:val="11"/>
  </w:num>
  <w:num w:numId="14" w16cid:durableId="2574465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00852">
    <w:abstractNumId w:val="19"/>
  </w:num>
  <w:num w:numId="16" w16cid:durableId="1676766420">
    <w:abstractNumId w:val="14"/>
  </w:num>
  <w:num w:numId="17" w16cid:durableId="2123914318">
    <w:abstractNumId w:val="13"/>
  </w:num>
  <w:num w:numId="18" w16cid:durableId="9858890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5700154">
    <w:abstractNumId w:val="19"/>
  </w:num>
  <w:num w:numId="20" w16cid:durableId="86174217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58050874">
    <w:abstractNumId w:val="1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604100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37165247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02769431">
    <w:abstractNumId w:val="18"/>
  </w:num>
  <w:num w:numId="25" w16cid:durableId="1814104665">
    <w:abstractNumId w:val="9"/>
  </w:num>
  <w:num w:numId="26" w16cid:durableId="876813871">
    <w:abstractNumId w:val="10"/>
  </w:num>
  <w:num w:numId="27" w16cid:durableId="96400135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5725"/>
    <w:rsid w:val="00016855"/>
    <w:rsid w:val="00044196"/>
    <w:rsid w:val="00062B93"/>
    <w:rsid w:val="000B2044"/>
    <w:rsid w:val="000B2F7F"/>
    <w:rsid w:val="000B6C59"/>
    <w:rsid w:val="000C318C"/>
    <w:rsid w:val="000D066C"/>
    <w:rsid w:val="00184C82"/>
    <w:rsid w:val="0019443C"/>
    <w:rsid w:val="001B50FE"/>
    <w:rsid w:val="002036D4"/>
    <w:rsid w:val="00203F4A"/>
    <w:rsid w:val="00214738"/>
    <w:rsid w:val="00230160"/>
    <w:rsid w:val="002658B1"/>
    <w:rsid w:val="002B30F2"/>
    <w:rsid w:val="002B39CD"/>
    <w:rsid w:val="002B7310"/>
    <w:rsid w:val="00321C01"/>
    <w:rsid w:val="00353428"/>
    <w:rsid w:val="003A5DE1"/>
    <w:rsid w:val="003D192B"/>
    <w:rsid w:val="003F67AB"/>
    <w:rsid w:val="00407563"/>
    <w:rsid w:val="004530D8"/>
    <w:rsid w:val="004628FB"/>
    <w:rsid w:val="004B6215"/>
    <w:rsid w:val="005024D6"/>
    <w:rsid w:val="0052442E"/>
    <w:rsid w:val="00555981"/>
    <w:rsid w:val="005744A5"/>
    <w:rsid w:val="005B77AA"/>
    <w:rsid w:val="005C1609"/>
    <w:rsid w:val="005C3F7B"/>
    <w:rsid w:val="005E4E95"/>
    <w:rsid w:val="006D4802"/>
    <w:rsid w:val="006F29B5"/>
    <w:rsid w:val="00706B49"/>
    <w:rsid w:val="00706CCE"/>
    <w:rsid w:val="0071583C"/>
    <w:rsid w:val="007244D9"/>
    <w:rsid w:val="007A743F"/>
    <w:rsid w:val="007B5664"/>
    <w:rsid w:val="007F4E3B"/>
    <w:rsid w:val="008161AC"/>
    <w:rsid w:val="0082548F"/>
    <w:rsid w:val="00843116"/>
    <w:rsid w:val="009251CA"/>
    <w:rsid w:val="009B41E2"/>
    <w:rsid w:val="009D0D53"/>
    <w:rsid w:val="009D56D9"/>
    <w:rsid w:val="00A45932"/>
    <w:rsid w:val="00A86D13"/>
    <w:rsid w:val="00AA4C20"/>
    <w:rsid w:val="00AC4F10"/>
    <w:rsid w:val="00AE1719"/>
    <w:rsid w:val="00B363AE"/>
    <w:rsid w:val="00B86471"/>
    <w:rsid w:val="00BB5B16"/>
    <w:rsid w:val="00BC003E"/>
    <w:rsid w:val="00BC5C2B"/>
    <w:rsid w:val="00C64C56"/>
    <w:rsid w:val="00C74CB1"/>
    <w:rsid w:val="00C84A2E"/>
    <w:rsid w:val="00C9539D"/>
    <w:rsid w:val="00CB0DFF"/>
    <w:rsid w:val="00D125C5"/>
    <w:rsid w:val="00D204A0"/>
    <w:rsid w:val="00D25E81"/>
    <w:rsid w:val="00D60DE8"/>
    <w:rsid w:val="00D64BD7"/>
    <w:rsid w:val="00DB683D"/>
    <w:rsid w:val="00DC7537"/>
    <w:rsid w:val="00E30FD9"/>
    <w:rsid w:val="00E40263"/>
    <w:rsid w:val="00E449CB"/>
    <w:rsid w:val="00E53F3A"/>
    <w:rsid w:val="00E74FDE"/>
    <w:rsid w:val="00E85A08"/>
    <w:rsid w:val="00E9035F"/>
    <w:rsid w:val="00E9229D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4E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41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583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158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30160"/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230160"/>
    <w:rPr>
      <w:i/>
      <w:iCs/>
    </w:rPr>
  </w:style>
  <w:style w:type="paragraph" w:customStyle="1" w:styleId="alt">
    <w:name w:val="alt"/>
    <w:basedOn w:val="Normal"/>
    <w:rsid w:val="000B6C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0B6C59"/>
  </w:style>
  <w:style w:type="character" w:customStyle="1" w:styleId="comment">
    <w:name w:val="comment"/>
    <w:basedOn w:val="DefaultParagraphFont"/>
    <w:rsid w:val="000B6C59"/>
  </w:style>
  <w:style w:type="character" w:customStyle="1" w:styleId="number">
    <w:name w:val="number"/>
    <w:basedOn w:val="DefaultParagraphFont"/>
    <w:rsid w:val="000B6C59"/>
  </w:style>
  <w:style w:type="character" w:customStyle="1" w:styleId="string">
    <w:name w:val="string"/>
    <w:basedOn w:val="DefaultParagraphFont"/>
    <w:rsid w:val="000B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4</cp:revision>
  <cp:lastPrinted>2022-11-17T16:50:00Z</cp:lastPrinted>
  <dcterms:created xsi:type="dcterms:W3CDTF">2022-11-17T16:50:00Z</dcterms:created>
  <dcterms:modified xsi:type="dcterms:W3CDTF">2022-11-17T17:30:00Z</dcterms:modified>
</cp:coreProperties>
</file>